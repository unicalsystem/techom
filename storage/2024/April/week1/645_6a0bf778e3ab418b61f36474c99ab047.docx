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647E1">
      <w:pPr>
        <w:pStyle w:val="BodyText"/>
        <w:rPr>
          <w:rFonts w:ascii="Times New Roman"/>
        </w:rPr>
      </w:pPr>
      <w:r>
        <w:rPr>
          <w:noProof/>
        </w:rPr>
        <w:pict>
          <v:line id="_x0000_s1025" style="mso-height-relative:page;mso-position-horizontal-relative:page;mso-position-vertical-relative:page;mso-width-relative:page;position:absolute;z-index:251658240" from="74.9pt,97.25pt" to="557.15pt,97.25pt"/>
        </w:pict>
      </w:r>
    </w:p>
    <w:p w:rsidR="00C647E1">
      <w:pPr>
        <w:pStyle w:val="BodyText"/>
        <w:rPr>
          <w:rFonts w:ascii="Times New Roman"/>
          <w:sz w:val="17"/>
        </w:rPr>
      </w:pPr>
    </w:p>
    <w:p w:rsidR="00C647E1">
      <w:pPr>
        <w:pStyle w:val="Heading1"/>
        <w:spacing w:before="100"/>
      </w:pPr>
      <w:bookmarkStart w:id="0" w:name="Key_Expertise"/>
      <w:bookmarkEnd w:id="0"/>
      <w:r>
        <w:rPr>
          <w:w w:val="115"/>
        </w:rPr>
        <w:t>Key</w:t>
      </w:r>
      <w:r>
        <w:rPr>
          <w:spacing w:val="46"/>
          <w:w w:val="115"/>
        </w:rPr>
        <w:t xml:space="preserve"> </w:t>
      </w:r>
      <w:r>
        <w:rPr>
          <w:w w:val="115"/>
        </w:rPr>
        <w:t>Expertise</w:t>
      </w:r>
    </w:p>
    <w:p w:rsidR="00C647E1">
      <w:pPr>
        <w:pStyle w:val="BodyText"/>
        <w:spacing w:before="2"/>
        <w:rPr>
          <w:b/>
        </w:rPr>
      </w:pPr>
    </w:p>
    <w:p w:rsidR="00C647E1">
      <w:pPr>
        <w:pStyle w:val="BodyText"/>
        <w:spacing w:before="1"/>
        <w:ind w:left="260" w:right="102"/>
      </w:pPr>
      <w:r>
        <w:rPr>
          <w:spacing w:val="-1"/>
        </w:rPr>
        <w:t>Engineer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3"/>
        </w:rPr>
        <w:t>4.2</w:t>
      </w:r>
      <w:r>
        <w:rPr>
          <w:spacing w:val="-14"/>
        </w:rPr>
        <w:t xml:space="preserve"> </w:t>
      </w:r>
      <w:r>
        <w:rPr>
          <w:spacing w:val="-1"/>
        </w:rPr>
        <w:t>years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Embedded</w:t>
      </w:r>
      <w:r>
        <w:rPr>
          <w:spacing w:val="-10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development.</w:t>
      </w:r>
      <w:r>
        <w:rPr>
          <w:spacing w:val="-10"/>
        </w:rPr>
        <w:t xml:space="preserve"> </w:t>
      </w:r>
      <w:r>
        <w:t>Strong</w:t>
      </w:r>
      <w:r>
        <w:rPr>
          <w:spacing w:val="-13"/>
        </w:rPr>
        <w:t xml:space="preserve"> </w:t>
      </w:r>
      <w:r>
        <w:t>understanding</w:t>
      </w:r>
      <w:r>
        <w:rPr>
          <w:spacing w:val="-57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internal</w:t>
      </w:r>
      <w:r>
        <w:rPr>
          <w:spacing w:val="57"/>
        </w:rPr>
        <w:t xml:space="preserve"> </w:t>
      </w:r>
      <w:r>
        <w:t>Technologies.</w:t>
      </w:r>
      <w:r>
        <w:rPr>
          <w:spacing w:val="-6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seek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work 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Embedded</w:t>
      </w:r>
      <w:r>
        <w:rPr>
          <w:spacing w:val="3"/>
        </w:rPr>
        <w:t xml:space="preserve"> </w:t>
      </w:r>
      <w:r>
        <w:t>domain</w:t>
      </w:r>
      <w:r>
        <w:rPr>
          <w:spacing w:val="57"/>
        </w:rPr>
        <w:t xml:space="preserve"> </w:t>
      </w:r>
      <w:r>
        <w:t>and utilize</w:t>
      </w:r>
      <w:r>
        <w:rPr>
          <w:spacing w:val="11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skills.</w:t>
      </w:r>
    </w:p>
    <w:p w:rsidR="00C647E1">
      <w:pPr>
        <w:pStyle w:val="BodyText"/>
        <w:rPr>
          <w:sz w:val="22"/>
        </w:rPr>
      </w:pPr>
    </w:p>
    <w:p w:rsidR="00C647E1">
      <w:pPr>
        <w:pStyle w:val="Heading1"/>
        <w:spacing w:before="130"/>
        <w:ind w:left="116"/>
      </w:pPr>
      <w:bookmarkStart w:id="1" w:name="Work_Summary"/>
      <w:bookmarkEnd w:id="1"/>
      <w:r>
        <w:rPr>
          <w:w w:val="120"/>
        </w:rPr>
        <w:t>Work</w:t>
      </w:r>
      <w:r>
        <w:rPr>
          <w:spacing w:val="-7"/>
          <w:w w:val="120"/>
        </w:rPr>
        <w:t xml:space="preserve"> </w:t>
      </w:r>
      <w:r>
        <w:rPr>
          <w:w w:val="120"/>
        </w:rPr>
        <w:t>Summary</w:t>
      </w:r>
    </w:p>
    <w:p w:rsidR="00C647E1">
      <w:pPr>
        <w:pStyle w:val="BodyText"/>
        <w:spacing w:before="3"/>
        <w:rPr>
          <w:b/>
          <w:sz w:val="30"/>
        </w:rPr>
      </w:pPr>
    </w:p>
    <w:p w:rsidR="00C647E1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line="246" w:lineRule="exact"/>
        <w:ind w:hanging="361"/>
        <w:rPr>
          <w:sz w:val="20"/>
        </w:rPr>
      </w:pPr>
      <w:r>
        <w:rPr>
          <w:sz w:val="20"/>
        </w:rPr>
        <w:t>Hands</w:t>
      </w:r>
      <w:r>
        <w:rPr>
          <w:spacing w:val="65"/>
          <w:sz w:val="20"/>
        </w:rPr>
        <w:t xml:space="preserve"> </w:t>
      </w:r>
      <w:r>
        <w:rPr>
          <w:sz w:val="20"/>
        </w:rPr>
        <w:t>on</w:t>
      </w:r>
      <w:r>
        <w:rPr>
          <w:spacing w:val="59"/>
          <w:sz w:val="20"/>
        </w:rPr>
        <w:t xml:space="preserve"> </w:t>
      </w:r>
      <w:r>
        <w:rPr>
          <w:sz w:val="20"/>
        </w:rPr>
        <w:t>experience</w:t>
      </w:r>
      <w:r>
        <w:rPr>
          <w:spacing w:val="63"/>
          <w:sz w:val="20"/>
        </w:rPr>
        <w:t xml:space="preserve"> </w:t>
      </w:r>
      <w:r>
        <w:rPr>
          <w:sz w:val="20"/>
        </w:rPr>
        <w:t>in</w:t>
      </w:r>
      <w:r>
        <w:rPr>
          <w:spacing w:val="59"/>
          <w:sz w:val="20"/>
        </w:rPr>
        <w:t xml:space="preserve"> </w:t>
      </w:r>
      <w:r>
        <w:rPr>
          <w:sz w:val="20"/>
        </w:rPr>
        <w:t>C</w:t>
      </w:r>
      <w:r>
        <w:rPr>
          <w:spacing w:val="58"/>
          <w:sz w:val="20"/>
        </w:rPr>
        <w:t xml:space="preserve"> </w:t>
      </w:r>
      <w:r>
        <w:rPr>
          <w:sz w:val="20"/>
        </w:rPr>
        <w:t>programming</w:t>
      </w:r>
      <w:r>
        <w:rPr>
          <w:spacing w:val="79"/>
          <w:sz w:val="20"/>
        </w:rPr>
        <w:t xml:space="preserve"> </w:t>
      </w:r>
      <w:r>
        <w:rPr>
          <w:sz w:val="20"/>
        </w:rPr>
        <w:t>and</w:t>
      </w:r>
      <w:r>
        <w:rPr>
          <w:spacing w:val="63"/>
          <w:sz w:val="20"/>
        </w:rPr>
        <w:t xml:space="preserve"> </w:t>
      </w:r>
      <w:r>
        <w:rPr>
          <w:sz w:val="20"/>
        </w:rPr>
        <w:t>Linux</w:t>
      </w:r>
      <w:r>
        <w:rPr>
          <w:spacing w:val="65"/>
          <w:sz w:val="20"/>
        </w:rPr>
        <w:t xml:space="preserve"> </w:t>
      </w:r>
      <w:r>
        <w:rPr>
          <w:sz w:val="20"/>
        </w:rPr>
        <w:t>Internals.</w:t>
      </w:r>
    </w:p>
    <w:p w:rsidR="00C647E1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5" w:line="220" w:lineRule="auto"/>
        <w:ind w:right="1404"/>
        <w:rPr>
          <w:sz w:val="20"/>
        </w:rPr>
      </w:pPr>
      <w:r>
        <w:rPr>
          <w:sz w:val="20"/>
        </w:rPr>
        <w:t>Worked on Linux Kernel Programming like implementation of device driver</w:t>
      </w:r>
      <w:r>
        <w:rPr>
          <w:spacing w:val="-58"/>
          <w:sz w:val="20"/>
        </w:rPr>
        <w:t xml:space="preserve"> </w:t>
      </w:r>
      <w:r>
        <w:rPr>
          <w:sz w:val="20"/>
        </w:rPr>
        <w:t>development.</w:t>
      </w:r>
    </w:p>
    <w:p w:rsidR="00C647E1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54" w:line="216" w:lineRule="auto"/>
        <w:ind w:right="1361"/>
        <w:rPr>
          <w:sz w:val="20"/>
        </w:rPr>
      </w:pPr>
      <w:r>
        <w:rPr>
          <w:sz w:val="20"/>
        </w:rPr>
        <w:t>Written driver for Ethernet and</w:t>
      </w:r>
      <w:r>
        <w:rPr>
          <w:spacing w:val="-58"/>
          <w:sz w:val="20"/>
        </w:rPr>
        <w:t xml:space="preserve"> </w:t>
      </w:r>
      <w:r>
        <w:rPr>
          <w:sz w:val="20"/>
        </w:rPr>
        <w:t>debugging</w:t>
      </w:r>
      <w:r>
        <w:rPr>
          <w:spacing w:val="16"/>
          <w:sz w:val="20"/>
        </w:rPr>
        <w:t xml:space="preserve"> </w:t>
      </w:r>
      <w:r>
        <w:rPr>
          <w:sz w:val="20"/>
        </w:rPr>
        <w:t>(JTAG,</w:t>
      </w:r>
      <w:r>
        <w:rPr>
          <w:spacing w:val="24"/>
          <w:sz w:val="20"/>
        </w:rPr>
        <w:t xml:space="preserve"> </w:t>
      </w:r>
      <w:r>
        <w:rPr>
          <w:sz w:val="20"/>
        </w:rPr>
        <w:t>SW)</w:t>
      </w:r>
      <w:r>
        <w:rPr>
          <w:spacing w:val="10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close</w:t>
      </w:r>
      <w:r>
        <w:rPr>
          <w:spacing w:val="12"/>
          <w:sz w:val="20"/>
        </w:rPr>
        <w:t xml:space="preserve"> </w:t>
      </w:r>
      <w:r>
        <w:rPr>
          <w:sz w:val="20"/>
        </w:rPr>
        <w:t>problem.</w:t>
      </w:r>
    </w:p>
    <w:p w:rsidR="00C647E1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54" w:line="223" w:lineRule="auto"/>
        <w:ind w:right="939"/>
        <w:rPr>
          <w:sz w:val="20"/>
        </w:rPr>
      </w:pPr>
      <w:r>
        <w:rPr>
          <w:sz w:val="20"/>
        </w:rPr>
        <w:t>Strong</w:t>
      </w:r>
      <w:r>
        <w:rPr>
          <w:spacing w:val="28"/>
          <w:sz w:val="20"/>
        </w:rPr>
        <w:t xml:space="preserve"> </w:t>
      </w:r>
      <w:r>
        <w:rPr>
          <w:sz w:val="20"/>
        </w:rPr>
        <w:t>knowledge</w:t>
      </w:r>
      <w:r>
        <w:rPr>
          <w:spacing w:val="29"/>
          <w:sz w:val="20"/>
        </w:rPr>
        <w:t xml:space="preserve"> </w:t>
      </w:r>
      <w:r>
        <w:rPr>
          <w:sz w:val="20"/>
        </w:rPr>
        <w:t>in</w:t>
      </w:r>
      <w:r>
        <w:rPr>
          <w:spacing w:val="14"/>
          <w:sz w:val="20"/>
        </w:rPr>
        <w:t xml:space="preserve"> </w:t>
      </w:r>
      <w:r>
        <w:rPr>
          <w:sz w:val="20"/>
        </w:rPr>
        <w:t>software</w:t>
      </w:r>
      <w:r>
        <w:rPr>
          <w:spacing w:val="35"/>
          <w:sz w:val="20"/>
        </w:rPr>
        <w:t xml:space="preserve"> </w:t>
      </w:r>
      <w:r>
        <w:rPr>
          <w:sz w:val="20"/>
        </w:rPr>
        <w:t>and</w:t>
      </w:r>
      <w:r>
        <w:rPr>
          <w:spacing w:val="22"/>
          <w:sz w:val="20"/>
        </w:rPr>
        <w:t xml:space="preserve"> </w:t>
      </w:r>
      <w:r>
        <w:rPr>
          <w:sz w:val="20"/>
        </w:rPr>
        <w:t>hardware</w:t>
      </w:r>
      <w:r>
        <w:rPr>
          <w:spacing w:val="29"/>
          <w:sz w:val="20"/>
        </w:rPr>
        <w:t xml:space="preserve"> </w:t>
      </w:r>
      <w:r>
        <w:rPr>
          <w:sz w:val="20"/>
        </w:rPr>
        <w:t>of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r>
        <w:rPr>
          <w:sz w:val="20"/>
        </w:rPr>
        <w:t>controller’s</w:t>
      </w:r>
      <w:r>
        <w:rPr>
          <w:spacing w:val="35"/>
          <w:sz w:val="20"/>
        </w:rPr>
        <w:t xml:space="preserve"> </w:t>
      </w:r>
      <w:r>
        <w:rPr>
          <w:sz w:val="20"/>
        </w:rPr>
        <w:t>interface</w:t>
      </w:r>
      <w:r>
        <w:rPr>
          <w:sz w:val="20"/>
        </w:rPr>
        <w:t xml:space="preserve"> </w:t>
      </w:r>
      <w:r>
        <w:rPr>
          <w:sz w:val="20"/>
        </w:rPr>
        <w:t>with</w:t>
      </w:r>
      <w:r>
        <w:rPr>
          <w:sz w:val="20"/>
        </w:rPr>
        <w:t xml:space="preserve"> </w:t>
      </w:r>
      <w:r>
        <w:rPr>
          <w:spacing w:val="-58"/>
          <w:sz w:val="20"/>
        </w:rPr>
        <w:t xml:space="preserve"> </w:t>
      </w:r>
      <w:r>
        <w:rPr>
          <w:sz w:val="20"/>
        </w:rPr>
        <w:t>other</w:t>
      </w:r>
      <w:r>
        <w:rPr>
          <w:spacing w:val="14"/>
          <w:sz w:val="20"/>
        </w:rPr>
        <w:t xml:space="preserve"> </w:t>
      </w:r>
      <w:r>
        <w:rPr>
          <w:sz w:val="20"/>
        </w:rPr>
        <w:t>device</w:t>
      </w:r>
      <w:r>
        <w:rPr>
          <w:spacing w:val="17"/>
          <w:sz w:val="20"/>
        </w:rPr>
        <w:t xml:space="preserve"> </w:t>
      </w:r>
      <w:r>
        <w:rPr>
          <w:sz w:val="20"/>
        </w:rPr>
        <w:t>like</w:t>
      </w:r>
      <w:r>
        <w:rPr>
          <w:spacing w:val="16"/>
          <w:sz w:val="20"/>
        </w:rPr>
        <w:t xml:space="preserve"> </w:t>
      </w:r>
      <w:r>
        <w:rPr>
          <w:sz w:val="20"/>
        </w:rPr>
        <w:t>UART,</w:t>
      </w:r>
      <w:r>
        <w:rPr>
          <w:spacing w:val="9"/>
          <w:sz w:val="20"/>
        </w:rPr>
        <w:t xml:space="preserve"> </w:t>
      </w:r>
      <w:r>
        <w:rPr>
          <w:sz w:val="20"/>
        </w:rPr>
        <w:t>I2C,</w:t>
      </w:r>
      <w:r>
        <w:rPr>
          <w:spacing w:val="18"/>
          <w:sz w:val="20"/>
        </w:rPr>
        <w:t xml:space="preserve"> </w:t>
      </w:r>
      <w:r>
        <w:rPr>
          <w:sz w:val="20"/>
        </w:rPr>
        <w:t>SPI,</w:t>
      </w:r>
      <w:r>
        <w:rPr>
          <w:spacing w:val="19"/>
          <w:sz w:val="20"/>
        </w:rPr>
        <w:t xml:space="preserve"> </w:t>
      </w:r>
      <w:r>
        <w:rPr>
          <w:sz w:val="20"/>
        </w:rPr>
        <w:t>GPIO,</w:t>
      </w:r>
      <w:r>
        <w:rPr>
          <w:spacing w:val="13"/>
          <w:sz w:val="20"/>
        </w:rPr>
        <w:t xml:space="preserve"> </w:t>
      </w:r>
      <w:r>
        <w:rPr>
          <w:sz w:val="20"/>
        </w:rPr>
        <w:t>MQTT.</w:t>
      </w:r>
    </w:p>
    <w:p w:rsidR="00C647E1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47" w:line="220" w:lineRule="auto"/>
        <w:ind w:right="1292"/>
        <w:rPr>
          <w:sz w:val="20"/>
        </w:rPr>
      </w:pPr>
      <w:r>
        <w:rPr>
          <w:sz w:val="20"/>
        </w:rPr>
        <w:t>Working</w:t>
      </w:r>
      <w:r>
        <w:rPr>
          <w:spacing w:val="9"/>
          <w:sz w:val="20"/>
        </w:rPr>
        <w:t xml:space="preserve"> </w:t>
      </w:r>
      <w:r>
        <w:rPr>
          <w:sz w:val="20"/>
        </w:rPr>
        <w:t>knowledge</w:t>
      </w:r>
      <w:r>
        <w:rPr>
          <w:spacing w:val="10"/>
          <w:sz w:val="20"/>
        </w:rPr>
        <w:t xml:space="preserve"> </w:t>
      </w:r>
      <w:r>
        <w:rPr>
          <w:sz w:val="20"/>
        </w:rPr>
        <w:t>on</w:t>
      </w:r>
      <w:r>
        <w:rPr>
          <w:spacing w:val="10"/>
          <w:sz w:val="20"/>
        </w:rPr>
        <w:t xml:space="preserve"> </w:t>
      </w:r>
      <w:r>
        <w:rPr>
          <w:sz w:val="20"/>
        </w:rPr>
        <w:t>Raspberry-pi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ESP</w:t>
      </w:r>
      <w:r>
        <w:rPr>
          <w:sz w:val="20"/>
        </w:rPr>
        <w:t>32</w:t>
      </w:r>
      <w:r>
        <w:rPr>
          <w:sz w:val="20"/>
        </w:rPr>
        <w:t>(Wi-Fi)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develop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IOT</w:t>
      </w:r>
      <w:r>
        <w:rPr>
          <w:spacing w:val="-57"/>
          <w:sz w:val="20"/>
        </w:rPr>
        <w:t xml:space="preserve"> </w:t>
      </w:r>
      <w:r>
        <w:rPr>
          <w:sz w:val="20"/>
        </w:rPr>
        <w:t>modules</w:t>
      </w:r>
    </w:p>
    <w:p w:rsidR="00C647E1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34"/>
        <w:ind w:hanging="361"/>
        <w:rPr>
          <w:sz w:val="20"/>
        </w:rPr>
      </w:pPr>
      <w:r>
        <w:rPr>
          <w:sz w:val="20"/>
        </w:rPr>
        <w:t>Basic</w:t>
      </w:r>
      <w:r>
        <w:rPr>
          <w:spacing w:val="57"/>
          <w:sz w:val="20"/>
        </w:rPr>
        <w:t xml:space="preserve"> </w:t>
      </w:r>
      <w:r>
        <w:rPr>
          <w:sz w:val="20"/>
        </w:rPr>
        <w:t>knowledge</w:t>
      </w:r>
      <w:r>
        <w:rPr>
          <w:spacing w:val="75"/>
          <w:sz w:val="20"/>
        </w:rPr>
        <w:t xml:space="preserve"> </w:t>
      </w:r>
      <w:r>
        <w:rPr>
          <w:sz w:val="20"/>
        </w:rPr>
        <w:t>in</w:t>
      </w:r>
      <w:r>
        <w:rPr>
          <w:spacing w:val="67"/>
          <w:sz w:val="20"/>
        </w:rPr>
        <w:t xml:space="preserve"> </w:t>
      </w:r>
      <w:r>
        <w:rPr>
          <w:sz w:val="20"/>
        </w:rPr>
        <w:t>OS</w:t>
      </w:r>
      <w:r>
        <w:rPr>
          <w:spacing w:val="65"/>
          <w:sz w:val="20"/>
        </w:rPr>
        <w:t xml:space="preserve"> </w:t>
      </w:r>
      <w:r>
        <w:rPr>
          <w:sz w:val="20"/>
        </w:rPr>
        <w:t>concepts,</w:t>
      </w:r>
      <w:r>
        <w:rPr>
          <w:spacing w:val="72"/>
          <w:sz w:val="20"/>
        </w:rPr>
        <w:t xml:space="preserve"> </w:t>
      </w:r>
      <w:r>
        <w:rPr>
          <w:sz w:val="20"/>
        </w:rPr>
        <w:t>GIT</w:t>
      </w:r>
      <w:r>
        <w:rPr>
          <w:spacing w:val="70"/>
          <w:sz w:val="20"/>
        </w:rPr>
        <w:t xml:space="preserve"> </w:t>
      </w:r>
      <w:r>
        <w:rPr>
          <w:sz w:val="20"/>
        </w:rPr>
        <w:t>commands.</w:t>
      </w:r>
    </w:p>
    <w:p w:rsidR="00C647E1">
      <w:pPr>
        <w:pStyle w:val="BodyText"/>
        <w:rPr>
          <w:sz w:val="22"/>
        </w:rPr>
      </w:pPr>
    </w:p>
    <w:p w:rsidR="00C647E1">
      <w:pPr>
        <w:pStyle w:val="Title"/>
      </w:pPr>
      <w:r>
        <w:rPr>
          <w:w w:val="125"/>
        </w:rPr>
        <w:t>Skills</w:t>
      </w:r>
    </w:p>
    <w:p w:rsidR="00C647E1">
      <w:pPr>
        <w:pStyle w:val="BodyText"/>
        <w:rPr>
          <w:b/>
        </w:rPr>
      </w:pPr>
    </w:p>
    <w:p w:rsidR="00C647E1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2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250"/>
        <w:gridCol w:w="4336"/>
      </w:tblGrid>
      <w:tr>
        <w:tblPrEx>
          <w:tblW w:w="0" w:type="auto"/>
          <w:tblInd w:w="275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83"/>
        </w:trPr>
        <w:tc>
          <w:tcPr>
            <w:tcW w:w="4250" w:type="dxa"/>
          </w:tcPr>
          <w:p w:rsidR="00C647E1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w w:val="110"/>
                <w:sz w:val="20"/>
              </w:rPr>
              <w:t>Programming</w:t>
            </w:r>
            <w:r>
              <w:rPr>
                <w:spacing w:val="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Languages</w:t>
            </w:r>
          </w:p>
        </w:tc>
        <w:tc>
          <w:tcPr>
            <w:tcW w:w="4336" w:type="dxa"/>
          </w:tcPr>
          <w:p w:rsidR="00C647E1">
            <w:pPr>
              <w:pStyle w:val="TableParagraph"/>
              <w:spacing w:before="28"/>
              <w:ind w:left="55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language,</w:t>
            </w:r>
            <w:r>
              <w:rPr>
                <w:spacing w:val="6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68"/>
                <w:sz w:val="20"/>
              </w:rPr>
              <w:t xml:space="preserve"> </w:t>
            </w:r>
            <w:r>
              <w:rPr>
                <w:sz w:val="20"/>
              </w:rPr>
              <w:t>Structures,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Linux</w:t>
            </w:r>
          </w:p>
        </w:tc>
      </w:tr>
      <w:tr>
        <w:tblPrEx>
          <w:tblW w:w="0" w:type="auto"/>
          <w:tblInd w:w="27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30"/>
        </w:trPr>
        <w:tc>
          <w:tcPr>
            <w:tcW w:w="4250" w:type="dxa"/>
          </w:tcPr>
          <w:p w:rsidR="00C647E1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sz w:val="20"/>
              </w:rPr>
              <w:t>Protocols</w:t>
            </w:r>
          </w:p>
        </w:tc>
        <w:tc>
          <w:tcPr>
            <w:tcW w:w="4336" w:type="dxa"/>
          </w:tcPr>
          <w:p w:rsidR="00C647E1">
            <w:pPr>
              <w:pStyle w:val="TableParagraph"/>
              <w:spacing w:before="28"/>
              <w:ind w:left="55"/>
              <w:rPr>
                <w:sz w:val="20"/>
              </w:rPr>
            </w:pPr>
            <w:r>
              <w:rPr>
                <w:sz w:val="20"/>
              </w:rPr>
              <w:t>UART,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I2C,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SPI,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Ethernet,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GIT</w:t>
            </w:r>
          </w:p>
        </w:tc>
      </w:tr>
      <w:tr>
        <w:tblPrEx>
          <w:tblW w:w="0" w:type="auto"/>
          <w:tblInd w:w="27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40"/>
        </w:trPr>
        <w:tc>
          <w:tcPr>
            <w:tcW w:w="4250" w:type="dxa"/>
          </w:tcPr>
          <w:p w:rsidR="00C647E1">
            <w:pPr>
              <w:pStyle w:val="TableParagraph"/>
              <w:spacing w:before="33"/>
              <w:ind w:left="59"/>
              <w:rPr>
                <w:sz w:val="20"/>
              </w:rPr>
            </w:pPr>
            <w:r>
              <w:rPr>
                <w:sz w:val="20"/>
              </w:rPr>
              <w:t>Controllers</w:t>
            </w:r>
          </w:p>
        </w:tc>
        <w:tc>
          <w:tcPr>
            <w:tcW w:w="4336" w:type="dxa"/>
          </w:tcPr>
          <w:p w:rsidR="00C647E1">
            <w:pPr>
              <w:pStyle w:val="TableParagraph"/>
              <w:spacing w:before="33"/>
              <w:ind w:left="55"/>
              <w:rPr>
                <w:sz w:val="20"/>
              </w:rPr>
            </w:pPr>
            <w:r>
              <w:rPr>
                <w:w w:val="110"/>
                <w:sz w:val="20"/>
              </w:rPr>
              <w:t>ARM</w:t>
            </w:r>
            <w:r>
              <w:rPr>
                <w:spacing w:val="3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CORTEX-M4</w:t>
            </w:r>
          </w:p>
        </w:tc>
      </w:tr>
      <w:tr>
        <w:tblPrEx>
          <w:tblW w:w="0" w:type="auto"/>
          <w:tblInd w:w="27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41"/>
        </w:trPr>
        <w:tc>
          <w:tcPr>
            <w:tcW w:w="4250" w:type="dxa"/>
          </w:tcPr>
          <w:p w:rsidR="00C647E1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w w:val="110"/>
                <w:sz w:val="20"/>
              </w:rPr>
              <w:t>IDE</w:t>
            </w:r>
          </w:p>
        </w:tc>
        <w:tc>
          <w:tcPr>
            <w:tcW w:w="4336" w:type="dxa"/>
          </w:tcPr>
          <w:p w:rsidR="00C647E1">
            <w:pPr>
              <w:pStyle w:val="TableParagraph"/>
              <w:spacing w:before="28"/>
              <w:ind w:left="55"/>
              <w:rPr>
                <w:sz w:val="20"/>
              </w:rPr>
            </w:pPr>
            <w:r>
              <w:rPr>
                <w:sz w:val="20"/>
              </w:rPr>
              <w:t>CCS,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Eclipse</w:t>
            </w:r>
          </w:p>
        </w:tc>
      </w:tr>
      <w:tr>
        <w:tblPrEx>
          <w:tblW w:w="0" w:type="auto"/>
          <w:tblInd w:w="27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40"/>
        </w:trPr>
        <w:tc>
          <w:tcPr>
            <w:tcW w:w="4250" w:type="dxa"/>
          </w:tcPr>
          <w:p w:rsidR="00C647E1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w w:val="105"/>
                <w:sz w:val="20"/>
              </w:rPr>
              <w:t>Operating</w:t>
            </w:r>
            <w:r>
              <w:rPr>
                <w:spacing w:val="6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</w:t>
            </w:r>
          </w:p>
        </w:tc>
        <w:tc>
          <w:tcPr>
            <w:tcW w:w="4336" w:type="dxa"/>
          </w:tcPr>
          <w:p w:rsidR="00C647E1">
            <w:pPr>
              <w:pStyle w:val="TableParagraph"/>
              <w:spacing w:before="28"/>
              <w:ind w:left="55"/>
              <w:rPr>
                <w:sz w:val="20"/>
              </w:rPr>
            </w:pPr>
            <w:r>
              <w:rPr>
                <w:sz w:val="20"/>
              </w:rPr>
              <w:t>Linux</w:t>
            </w:r>
          </w:p>
        </w:tc>
      </w:tr>
    </w:tbl>
    <w:p w:rsidR="00C647E1">
      <w:pPr>
        <w:pStyle w:val="BodyText"/>
        <w:spacing w:before="2"/>
        <w:rPr>
          <w:b/>
        </w:rPr>
      </w:pPr>
    </w:p>
    <w:p w:rsidR="00C647E1">
      <w:pPr>
        <w:pStyle w:val="Heading1"/>
        <w:spacing w:before="101"/>
      </w:pPr>
      <w:bookmarkStart w:id="2" w:name="Experience_Summary"/>
      <w:bookmarkEnd w:id="2"/>
      <w:r>
        <w:rPr>
          <w:w w:val="115"/>
        </w:rPr>
        <w:t xml:space="preserve">Experience </w:t>
      </w:r>
      <w:r>
        <w:rPr>
          <w:spacing w:val="3"/>
          <w:w w:val="115"/>
        </w:rPr>
        <w:t xml:space="preserve"> </w:t>
      </w:r>
      <w:r>
        <w:rPr>
          <w:w w:val="115"/>
        </w:rPr>
        <w:t>Summary</w:t>
      </w:r>
    </w:p>
    <w:p w:rsidR="00C647E1">
      <w:pPr>
        <w:pStyle w:val="BodyText"/>
        <w:rPr>
          <w:b/>
          <w:sz w:val="34"/>
        </w:rPr>
      </w:pPr>
    </w:p>
    <w:p w:rsidR="00C647E1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ind w:hanging="361"/>
        <w:rPr>
          <w:sz w:val="20"/>
        </w:rPr>
      </w:pPr>
      <w:r>
        <w:rPr>
          <w:sz w:val="20"/>
        </w:rPr>
        <w:t>Working</w:t>
      </w:r>
      <w:r>
        <w:rPr>
          <w:spacing w:val="48"/>
          <w:sz w:val="20"/>
        </w:rPr>
        <w:t xml:space="preserve"> </w:t>
      </w:r>
      <w:r>
        <w:rPr>
          <w:sz w:val="20"/>
        </w:rPr>
        <w:t>in</w:t>
      </w:r>
      <w:r>
        <w:rPr>
          <w:spacing w:val="58"/>
          <w:sz w:val="20"/>
        </w:rPr>
        <w:t xml:space="preserve"> </w:t>
      </w:r>
      <w:r>
        <w:rPr>
          <w:b/>
          <w:sz w:val="20"/>
        </w:rPr>
        <w:t>cognizant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(payroll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[q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soft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solutions]</w:t>
      </w:r>
      <w:r>
        <w:rPr>
          <w:b/>
          <w:sz w:val="20"/>
        </w:rPr>
        <w:t>)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since 4</w:t>
      </w:r>
      <w:r>
        <w:rPr>
          <w:b/>
          <w:sz w:val="20"/>
          <w:vertAlign w:val="superscript"/>
        </w:rPr>
        <w:t>th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Nov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pacing w:val="-2"/>
          <w:sz w:val="20"/>
        </w:rPr>
        <w:t xml:space="preserve"> Till Now</w:t>
      </w:r>
      <w:r>
        <w:rPr>
          <w:sz w:val="20"/>
        </w:rPr>
        <w:t>.</w:t>
      </w:r>
    </w:p>
    <w:p w:rsidR="00C647E1">
      <w:pPr>
        <w:pStyle w:val="BodyText"/>
        <w:rPr>
          <w:sz w:val="24"/>
        </w:rPr>
      </w:pPr>
    </w:p>
    <w:p w:rsidR="00C647E1">
      <w:pPr>
        <w:pStyle w:val="Heading1"/>
        <w:spacing w:before="174"/>
        <w:ind w:left="169"/>
      </w:pPr>
      <w:r>
        <w:t>Academic</w:t>
      </w:r>
      <w:r>
        <w:rPr>
          <w:spacing w:val="-3"/>
        </w:rPr>
        <w:t xml:space="preserve"> </w:t>
      </w:r>
      <w:r>
        <w:t>qualification</w:t>
      </w:r>
    </w:p>
    <w:p w:rsidR="00C647E1">
      <w:pPr>
        <w:pStyle w:val="BodyText"/>
        <w:spacing w:before="4"/>
        <w:rPr>
          <w:b/>
          <w:sz w:val="22"/>
        </w:rPr>
      </w:pPr>
    </w:p>
    <w:p w:rsidR="00C647E1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1"/>
        <w:ind w:hanging="361"/>
        <w:rPr>
          <w:sz w:val="20"/>
        </w:rPr>
      </w:pPr>
      <w:r>
        <w:rPr>
          <w:sz w:val="20"/>
        </w:rPr>
        <w:t>Masters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Technology (</w:t>
      </w:r>
      <w:r>
        <w:rPr>
          <w:sz w:val="20"/>
        </w:rPr>
        <w:t>M.Tech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Audisankara</w:t>
      </w:r>
      <w:r>
        <w:rPr>
          <w:spacing w:val="-6"/>
          <w:sz w:val="20"/>
        </w:rPr>
        <w:t xml:space="preserve"> </w:t>
      </w:r>
      <w:r>
        <w:rPr>
          <w:sz w:val="20"/>
        </w:rPr>
        <w:t>Engineering College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2012.</w:t>
      </w:r>
    </w:p>
    <w:p w:rsidR="00C647E1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22"/>
        <w:ind w:hanging="361"/>
        <w:rPr>
          <w:sz w:val="20"/>
        </w:rPr>
      </w:pPr>
      <w:r>
        <w:rPr>
          <w:sz w:val="20"/>
        </w:rPr>
        <w:t>Master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Science</w:t>
      </w:r>
      <w:r>
        <w:rPr>
          <w:spacing w:val="-2"/>
          <w:sz w:val="20"/>
        </w:rPr>
        <w:t xml:space="preserve"> </w:t>
      </w:r>
      <w:r>
        <w:rPr>
          <w:sz w:val="20"/>
        </w:rPr>
        <w:t>(M.Sc.)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S.V University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2010.</w:t>
      </w:r>
    </w:p>
    <w:p w:rsidR="00C647E1">
      <w:pPr>
        <w:pStyle w:val="BodyText"/>
        <w:spacing w:before="3"/>
        <w:rPr>
          <w:sz w:val="30"/>
        </w:rPr>
      </w:pPr>
    </w:p>
    <w:p w:rsidR="00C647E1">
      <w:pPr>
        <w:pStyle w:val="Heading1"/>
        <w:ind w:left="145"/>
      </w:pPr>
      <w:bookmarkStart w:id="3" w:name="Project_Details"/>
      <w:bookmarkEnd w:id="3"/>
      <w:r>
        <w:rPr>
          <w:w w:val="115"/>
        </w:rPr>
        <w:t>Project</w:t>
      </w:r>
      <w:r>
        <w:rPr>
          <w:spacing w:val="52"/>
          <w:w w:val="115"/>
        </w:rPr>
        <w:t xml:space="preserve"> </w:t>
      </w:r>
      <w:r>
        <w:rPr>
          <w:w w:val="115"/>
        </w:rPr>
        <w:t>Details</w:t>
      </w:r>
    </w:p>
    <w:p w:rsidR="00C647E1">
      <w:pPr>
        <w:pStyle w:val="BodyText"/>
        <w:spacing w:before="6"/>
        <w:rPr>
          <w:b/>
          <w:sz w:val="30"/>
        </w:rPr>
      </w:pPr>
    </w:p>
    <w:p w:rsidR="00C647E1">
      <w:pPr>
        <w:ind w:left="332"/>
        <w:rPr>
          <w:b/>
          <w:sz w:val="20"/>
        </w:rPr>
      </w:pPr>
      <w:r>
        <w:rPr>
          <w:b/>
          <w:w w:val="105"/>
          <w:sz w:val="20"/>
        </w:rPr>
        <w:t>Project</w:t>
      </w:r>
      <w:r>
        <w:rPr>
          <w:b/>
          <w:spacing w:val="51"/>
          <w:w w:val="105"/>
          <w:sz w:val="20"/>
        </w:rPr>
        <w:t xml:space="preserve"> </w:t>
      </w:r>
      <w:r>
        <w:rPr>
          <w:b/>
          <w:w w:val="105"/>
          <w:sz w:val="20"/>
        </w:rPr>
        <w:t>1:</w:t>
      </w:r>
    </w:p>
    <w:p w:rsidR="00C647E1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89"/>
        <w:gridCol w:w="4028"/>
        <w:gridCol w:w="1258"/>
        <w:gridCol w:w="1747"/>
      </w:tblGrid>
      <w:tr>
        <w:tblPrEx>
          <w:tblW w:w="0" w:type="auto"/>
          <w:tblInd w:w="38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94"/>
        </w:trPr>
        <w:tc>
          <w:tcPr>
            <w:tcW w:w="1589" w:type="dxa"/>
            <w:shd w:val="clear" w:color="auto" w:fill="EEEEEE"/>
          </w:tcPr>
          <w:p w:rsidR="00C647E1"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028" w:type="dxa"/>
          </w:tcPr>
          <w:p w:rsidR="00C647E1">
            <w:pPr>
              <w:pStyle w:val="TableParagraph"/>
              <w:spacing w:line="242" w:lineRule="auto"/>
              <w:ind w:left="120" w:right="143" w:firstLine="67"/>
              <w:rPr>
                <w:sz w:val="20"/>
              </w:rPr>
            </w:pPr>
            <w:r>
              <w:rPr>
                <w:w w:val="110"/>
                <w:sz w:val="20"/>
              </w:rPr>
              <w:t>LINUX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KERNEL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DEVELOPMENT</w:t>
            </w:r>
            <w:r>
              <w:rPr>
                <w:spacing w:val="3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ON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CUSTOMIZED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AM335X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BOARD</w:t>
            </w:r>
          </w:p>
        </w:tc>
        <w:tc>
          <w:tcPr>
            <w:tcW w:w="1258" w:type="dxa"/>
            <w:shd w:val="clear" w:color="auto" w:fill="EEEEEE"/>
          </w:tcPr>
          <w:p w:rsidR="00C647E1">
            <w:pPr>
              <w:pStyle w:val="TableParagraph"/>
              <w:spacing w:before="109"/>
              <w:ind w:left="120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747" w:type="dxa"/>
          </w:tcPr>
          <w:p w:rsidR="00C647E1">
            <w:pPr>
              <w:pStyle w:val="TableParagraph"/>
              <w:spacing w:before="4"/>
              <w:ind w:left="120"/>
              <w:rPr>
                <w:sz w:val="20"/>
              </w:rPr>
            </w:pPr>
            <w:r>
              <w:rPr>
                <w:sz w:val="20"/>
              </w:rPr>
              <w:t>Nov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C647E1">
            <w:pPr>
              <w:pStyle w:val="TableParagraph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Oct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</w:tbl>
    <w:p w:rsidR="00C647E1">
      <w:pPr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top="1720" w:right="1580" w:bottom="1280" w:left="1540" w:header="963" w:footer="1089" w:gutter="0"/>
          <w:pgNumType w:start="1"/>
          <w:cols w:space="720"/>
        </w:sectPr>
      </w:pPr>
    </w:p>
    <w:p w:rsidR="00C647E1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89"/>
        <w:gridCol w:w="4028"/>
        <w:gridCol w:w="1258"/>
        <w:gridCol w:w="1747"/>
      </w:tblGrid>
      <w:tr>
        <w:tblPrEx>
          <w:tblW w:w="0" w:type="auto"/>
          <w:tblInd w:w="38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83"/>
        </w:trPr>
        <w:tc>
          <w:tcPr>
            <w:tcW w:w="1589" w:type="dxa"/>
            <w:shd w:val="clear" w:color="auto" w:fill="EEEEEE"/>
          </w:tcPr>
          <w:p w:rsidR="00C647E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28" w:type="dxa"/>
          </w:tcPr>
          <w:p w:rsidR="00C647E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  <w:shd w:val="clear" w:color="auto" w:fill="EEEEEE"/>
          </w:tcPr>
          <w:p w:rsidR="00C647E1">
            <w:pPr>
              <w:pStyle w:val="TableParagraph"/>
              <w:spacing w:before="52"/>
              <w:ind w:left="120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Size</w:t>
            </w:r>
          </w:p>
        </w:tc>
        <w:tc>
          <w:tcPr>
            <w:tcW w:w="1747" w:type="dxa"/>
          </w:tcPr>
          <w:p w:rsidR="00C647E1">
            <w:pPr>
              <w:pStyle w:val="TableParagraph"/>
              <w:spacing w:before="52"/>
              <w:ind w:left="120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</w:p>
        </w:tc>
      </w:tr>
      <w:tr>
        <w:tblPrEx>
          <w:tblW w:w="0" w:type="auto"/>
          <w:tblInd w:w="381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190"/>
        </w:trPr>
        <w:tc>
          <w:tcPr>
            <w:tcW w:w="1589" w:type="dxa"/>
            <w:shd w:val="clear" w:color="auto" w:fill="EEEEEE"/>
          </w:tcPr>
          <w:p w:rsidR="00C647E1">
            <w:pPr>
              <w:pStyle w:val="TableParagraph"/>
              <w:ind w:left="0"/>
              <w:rPr>
                <w:b/>
              </w:rPr>
            </w:pPr>
          </w:p>
          <w:p w:rsidR="00C647E1">
            <w:pPr>
              <w:pStyle w:val="TableParagraph"/>
              <w:spacing w:before="2"/>
              <w:ind w:left="0"/>
              <w:rPr>
                <w:b/>
                <w:sz w:val="17"/>
              </w:rPr>
            </w:pPr>
          </w:p>
          <w:p w:rsidR="00C647E1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7033" w:type="dxa"/>
            <w:gridSpan w:val="3"/>
          </w:tcPr>
          <w:p w:rsidR="00C647E1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:rsidR="00C647E1">
            <w:pPr>
              <w:pStyle w:val="TableParagraph"/>
              <w:spacing w:line="242" w:lineRule="auto"/>
              <w:ind w:left="120" w:right="137"/>
              <w:rPr>
                <w:sz w:val="20"/>
              </w:rPr>
            </w:pPr>
            <w:r>
              <w:rPr>
                <w:sz w:val="20"/>
              </w:rPr>
              <w:t>This project is to build the customized Linux for arm-cortex-A8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architecture based vendor specific board like </w:t>
            </w:r>
            <w:r>
              <w:rPr>
                <w:sz w:val="20"/>
              </w:rPr>
              <w:t>Texas-instruments.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Customization,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configure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pre-build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target.</w:t>
            </w:r>
          </w:p>
        </w:tc>
      </w:tr>
      <w:tr>
        <w:tblPrEx>
          <w:tblW w:w="0" w:type="auto"/>
          <w:tblInd w:w="381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563"/>
        </w:trPr>
        <w:tc>
          <w:tcPr>
            <w:tcW w:w="1589" w:type="dxa"/>
            <w:shd w:val="clear" w:color="auto" w:fill="EEEEEE"/>
          </w:tcPr>
          <w:p w:rsidR="00C647E1">
            <w:pPr>
              <w:pStyle w:val="TableParagraph"/>
              <w:ind w:left="0"/>
              <w:rPr>
                <w:b/>
              </w:rPr>
            </w:pPr>
          </w:p>
          <w:p w:rsidR="00C647E1">
            <w:pPr>
              <w:pStyle w:val="TableParagraph"/>
              <w:ind w:left="0"/>
              <w:rPr>
                <w:b/>
              </w:rPr>
            </w:pPr>
          </w:p>
          <w:p w:rsidR="00C647E1">
            <w:pPr>
              <w:pStyle w:val="TableParagraph"/>
              <w:ind w:left="0"/>
              <w:rPr>
                <w:b/>
              </w:rPr>
            </w:pPr>
          </w:p>
          <w:p w:rsidR="00C647E1">
            <w:pPr>
              <w:pStyle w:val="TableParagraph"/>
              <w:ind w:left="0"/>
              <w:rPr>
                <w:b/>
              </w:rPr>
            </w:pPr>
          </w:p>
          <w:p w:rsidR="00C647E1">
            <w:pPr>
              <w:pStyle w:val="TableParagraph"/>
              <w:ind w:right="316"/>
              <w:rPr>
                <w:sz w:val="20"/>
              </w:rPr>
            </w:pPr>
            <w:r>
              <w:rPr>
                <w:sz w:val="20"/>
              </w:rPr>
              <w:t>Role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Contribution</w:t>
            </w:r>
          </w:p>
        </w:tc>
        <w:tc>
          <w:tcPr>
            <w:tcW w:w="7033" w:type="dxa"/>
            <w:gridSpan w:val="3"/>
          </w:tcPr>
          <w:p w:rsidR="00C647E1">
            <w:pPr>
              <w:pStyle w:val="TableParagraph"/>
              <w:tabs>
                <w:tab w:val="left" w:pos="1152"/>
              </w:tabs>
              <w:spacing w:line="216" w:lineRule="exact"/>
              <w:ind w:left="484"/>
              <w:rPr>
                <w:sz w:val="20"/>
              </w:rPr>
            </w:pPr>
            <w:r>
              <w:rPr>
                <w:sz w:val="20"/>
              </w:rPr>
              <w:t>Role:</w:t>
            </w:r>
            <w:r>
              <w:rPr>
                <w:sz w:val="20"/>
              </w:rPr>
              <w:tab/>
              <w:t>Developer</w:t>
            </w:r>
          </w:p>
          <w:p w:rsidR="00C647E1">
            <w:pPr>
              <w:pStyle w:val="TableParagraph"/>
              <w:spacing w:line="229" w:lineRule="exact"/>
              <w:ind w:left="484"/>
              <w:rPr>
                <w:sz w:val="20"/>
              </w:rPr>
            </w:pPr>
            <w:r>
              <w:rPr>
                <w:sz w:val="20"/>
              </w:rPr>
              <w:t>Contribution:</w:t>
            </w:r>
          </w:p>
          <w:p w:rsidR="00C647E1">
            <w:pPr>
              <w:pStyle w:val="TableParagraph"/>
              <w:numPr>
                <w:ilvl w:val="0"/>
                <w:numId w:val="2"/>
              </w:numPr>
              <w:tabs>
                <w:tab w:val="left" w:pos="860"/>
              </w:tabs>
              <w:spacing w:before="16" w:line="218" w:lineRule="auto"/>
              <w:ind w:right="102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Working knowledge on Linux kernel different versions and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their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sub-systems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customized  kernel  images 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into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target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mmc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also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boot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tftp</w:t>
            </w:r>
            <w:r>
              <w:rPr>
                <w:w w:val="110"/>
                <w:sz w:val="20"/>
              </w:rPr>
              <w:t>.</w:t>
            </w:r>
          </w:p>
          <w:p w:rsidR="00C647E1">
            <w:pPr>
              <w:pStyle w:val="TableParagraph"/>
              <w:numPr>
                <w:ilvl w:val="0"/>
                <w:numId w:val="2"/>
              </w:numPr>
              <w:tabs>
                <w:tab w:val="left" w:pos="860"/>
              </w:tabs>
              <w:spacing w:before="27" w:line="199" w:lineRule="auto"/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Integration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kernel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validate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JTAG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expertize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strace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GDB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debuggers</w:t>
            </w:r>
          </w:p>
          <w:p w:rsidR="00C647E1">
            <w:pPr>
              <w:pStyle w:val="TableParagraph"/>
              <w:numPr>
                <w:ilvl w:val="0"/>
                <w:numId w:val="2"/>
              </w:numPr>
              <w:tabs>
                <w:tab w:val="left" w:pos="860"/>
              </w:tabs>
              <w:spacing w:before="36" w:line="199" w:lineRule="auto"/>
              <w:ind w:right="92"/>
              <w:jc w:val="both"/>
              <w:rPr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drivers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communicating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applications.</w:t>
            </w:r>
          </w:p>
          <w:p w:rsidR="00C647E1">
            <w:pPr>
              <w:pStyle w:val="TableParagraph"/>
              <w:numPr>
                <w:ilvl w:val="0"/>
                <w:numId w:val="2"/>
              </w:numPr>
              <w:tabs>
                <w:tab w:val="left" w:pos="860"/>
              </w:tabs>
              <w:spacing w:before="8"/>
              <w:ind w:hanging="347"/>
              <w:jc w:val="both"/>
              <w:rPr>
                <w:sz w:val="20"/>
              </w:rPr>
            </w:pPr>
            <w:r>
              <w:rPr>
                <w:sz w:val="20"/>
              </w:rPr>
              <w:t>Supported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architecture.</w:t>
            </w:r>
          </w:p>
        </w:tc>
      </w:tr>
      <w:tr>
        <w:tblPrEx>
          <w:tblW w:w="0" w:type="auto"/>
          <w:tblInd w:w="381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79"/>
        </w:trPr>
        <w:tc>
          <w:tcPr>
            <w:tcW w:w="1589" w:type="dxa"/>
            <w:shd w:val="clear" w:color="auto" w:fill="EEEEEE"/>
          </w:tcPr>
          <w:p w:rsidR="00C647E1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Technologies</w:t>
            </w:r>
          </w:p>
        </w:tc>
        <w:tc>
          <w:tcPr>
            <w:tcW w:w="7033" w:type="dxa"/>
            <w:gridSpan w:val="3"/>
          </w:tcPr>
          <w:p w:rsidR="00C647E1">
            <w:pPr>
              <w:pStyle w:val="TableParagraph"/>
              <w:spacing w:before="100"/>
              <w:ind w:left="403"/>
              <w:rPr>
                <w:sz w:val="20"/>
              </w:rPr>
            </w:pPr>
            <w:r>
              <w:rPr>
                <w:w w:val="110"/>
                <w:sz w:val="20"/>
              </w:rPr>
              <w:t>C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Language</w:t>
            </w:r>
          </w:p>
        </w:tc>
      </w:tr>
      <w:tr>
        <w:tblPrEx>
          <w:tblW w:w="0" w:type="auto"/>
          <w:tblInd w:w="381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522"/>
        </w:trPr>
        <w:tc>
          <w:tcPr>
            <w:tcW w:w="1589" w:type="dxa"/>
            <w:shd w:val="clear" w:color="auto" w:fill="EEEEEE"/>
          </w:tcPr>
          <w:p w:rsidR="00C647E1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>Tools</w:t>
            </w:r>
          </w:p>
        </w:tc>
        <w:tc>
          <w:tcPr>
            <w:tcW w:w="7033" w:type="dxa"/>
            <w:gridSpan w:val="3"/>
          </w:tcPr>
          <w:p w:rsidR="00C647E1">
            <w:pPr>
              <w:pStyle w:val="TableParagraph"/>
              <w:spacing w:before="119"/>
              <w:ind w:left="403"/>
              <w:rPr>
                <w:sz w:val="20"/>
              </w:rPr>
            </w:pPr>
            <w:r>
              <w:rPr>
                <w:sz w:val="20"/>
              </w:rPr>
              <w:t>TI-SDK,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Cortex-A8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Core,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CCS,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J-link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Debugger.</w:t>
            </w:r>
          </w:p>
        </w:tc>
      </w:tr>
    </w:tbl>
    <w:p w:rsidR="00C647E1">
      <w:pPr>
        <w:pStyle w:val="BodyText"/>
        <w:spacing w:before="3"/>
        <w:rPr>
          <w:b/>
          <w:sz w:val="29"/>
        </w:rPr>
      </w:pPr>
    </w:p>
    <w:p w:rsidR="00C647E1">
      <w:pPr>
        <w:spacing w:before="101"/>
        <w:ind w:left="260"/>
        <w:rPr>
          <w:b/>
          <w:sz w:val="20"/>
        </w:rPr>
      </w:pPr>
      <w:r>
        <w:rPr>
          <w:b/>
          <w:w w:val="105"/>
          <w:sz w:val="20"/>
        </w:rPr>
        <w:t>Project</w:t>
      </w:r>
      <w:r>
        <w:rPr>
          <w:b/>
          <w:spacing w:val="51"/>
          <w:w w:val="105"/>
          <w:sz w:val="20"/>
        </w:rPr>
        <w:t xml:space="preserve"> </w:t>
      </w:r>
      <w:r>
        <w:rPr>
          <w:b/>
          <w:w w:val="105"/>
          <w:sz w:val="20"/>
        </w:rPr>
        <w:t>2:</w:t>
      </w:r>
    </w:p>
    <w:p w:rsidR="00C647E1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94"/>
        <w:gridCol w:w="4024"/>
        <w:gridCol w:w="1258"/>
        <w:gridCol w:w="1747"/>
      </w:tblGrid>
      <w:tr>
        <w:tblPrEx>
          <w:tblW w:w="0" w:type="auto"/>
          <w:tblInd w:w="386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561"/>
        </w:trPr>
        <w:tc>
          <w:tcPr>
            <w:tcW w:w="1594" w:type="dxa"/>
            <w:vMerge w:val="restart"/>
            <w:shd w:val="clear" w:color="auto" w:fill="EEEEEE"/>
          </w:tcPr>
          <w:p w:rsidR="00C647E1">
            <w:pPr>
              <w:pStyle w:val="TableParagraph"/>
              <w:spacing w:before="4"/>
              <w:ind w:left="0"/>
              <w:rPr>
                <w:b/>
                <w:sz w:val="31"/>
              </w:rPr>
            </w:pPr>
          </w:p>
          <w:p w:rsidR="00C647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024" w:type="dxa"/>
            <w:vMerge w:val="restart"/>
          </w:tcPr>
          <w:p w:rsidR="00C647E1">
            <w:pPr>
              <w:pStyle w:val="TableParagraph"/>
              <w:spacing w:before="133"/>
              <w:ind w:right="91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DRIVER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DEVELOPMENT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INDUSTRIAL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DEVELOPMENT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AM654X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BOARD.</w:t>
            </w:r>
          </w:p>
        </w:tc>
        <w:tc>
          <w:tcPr>
            <w:tcW w:w="1258" w:type="dxa"/>
            <w:shd w:val="clear" w:color="auto" w:fill="EEEEEE"/>
          </w:tcPr>
          <w:p w:rsidR="00C647E1">
            <w:pPr>
              <w:pStyle w:val="TableParagraph"/>
              <w:spacing w:before="143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747" w:type="dxa"/>
          </w:tcPr>
          <w:p w:rsidR="00C647E1">
            <w:pPr>
              <w:pStyle w:val="TableParagraph"/>
              <w:spacing w:before="37" w:line="231" w:lineRule="exact"/>
              <w:rPr>
                <w:sz w:val="20"/>
              </w:rPr>
            </w:pPr>
            <w:r>
              <w:rPr>
                <w:sz w:val="20"/>
              </w:rPr>
              <w:t>Nov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C647E1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Till Now</w:t>
            </w:r>
          </w:p>
        </w:tc>
      </w:tr>
      <w:tr>
        <w:tblPrEx>
          <w:tblW w:w="0" w:type="auto"/>
          <w:tblInd w:w="386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41"/>
        </w:trPr>
        <w:tc>
          <w:tcPr>
            <w:tcW w:w="1594" w:type="dxa"/>
            <w:vMerge/>
            <w:tcBorders>
              <w:top w:val="nil"/>
            </w:tcBorders>
            <w:shd w:val="clear" w:color="auto" w:fill="EEEEEE"/>
          </w:tcPr>
          <w:p w:rsidR="00C647E1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vMerge/>
            <w:tcBorders>
              <w:top w:val="nil"/>
            </w:tcBorders>
          </w:tcPr>
          <w:p w:rsidR="00C647E1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shd w:val="clear" w:color="auto" w:fill="EEEEEE"/>
          </w:tcPr>
          <w:p w:rsidR="00C647E1">
            <w:pPr>
              <w:pStyle w:val="TableParagraph"/>
              <w:spacing w:before="76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Size</w:t>
            </w:r>
          </w:p>
        </w:tc>
        <w:tc>
          <w:tcPr>
            <w:tcW w:w="1747" w:type="dxa"/>
          </w:tcPr>
          <w:p w:rsidR="00C647E1">
            <w:pPr>
              <w:pStyle w:val="TableParagraph"/>
              <w:spacing w:before="7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</w:p>
        </w:tc>
      </w:tr>
      <w:tr>
        <w:tblPrEx>
          <w:tblW w:w="0" w:type="auto"/>
          <w:tblInd w:w="386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204"/>
        </w:trPr>
        <w:tc>
          <w:tcPr>
            <w:tcW w:w="1594" w:type="dxa"/>
            <w:shd w:val="clear" w:color="auto" w:fill="EEEEEE"/>
          </w:tcPr>
          <w:p w:rsidR="00C647E1">
            <w:pPr>
              <w:pStyle w:val="TableParagraph"/>
              <w:ind w:left="0"/>
              <w:rPr>
                <w:b/>
              </w:rPr>
            </w:pPr>
          </w:p>
          <w:p w:rsidR="00C647E1">
            <w:pPr>
              <w:pStyle w:val="TableParagraph"/>
              <w:spacing w:before="7"/>
              <w:ind w:left="0"/>
              <w:rPr>
                <w:b/>
                <w:sz w:val="17"/>
              </w:rPr>
            </w:pPr>
          </w:p>
          <w:p w:rsidR="00C647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7029" w:type="dxa"/>
            <w:gridSpan w:val="3"/>
          </w:tcPr>
          <w:p w:rsidR="00C647E1">
            <w:pPr>
              <w:pStyle w:val="TableParagraph"/>
              <w:spacing w:before="8"/>
              <w:ind w:left="0"/>
              <w:rPr>
                <w:b/>
                <w:sz w:val="17"/>
              </w:rPr>
            </w:pPr>
          </w:p>
          <w:p w:rsidR="00C647E1">
            <w:pPr>
              <w:pStyle w:val="TableParagraph"/>
              <w:rPr>
                <w:sz w:val="20"/>
              </w:rPr>
            </w:pPr>
            <w:r>
              <w:rPr>
                <w:spacing w:val="2"/>
                <w:sz w:val="20"/>
              </w:rPr>
              <w:t>T</w:t>
            </w:r>
            <w:r>
              <w:rPr>
                <w:sz w:val="20"/>
              </w:rPr>
              <w:t>h</w:t>
            </w:r>
            <w:r>
              <w:rPr>
                <w:spacing w:val="6"/>
                <w:w w:val="90"/>
                <w:sz w:val="20"/>
              </w:rPr>
              <w:t>i</w:t>
            </w:r>
            <w:r>
              <w:rPr>
                <w:w w:val="122"/>
                <w:sz w:val="20"/>
              </w:rPr>
              <w:t>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6"/>
                <w:w w:val="106"/>
                <w:sz w:val="20"/>
              </w:rPr>
              <w:t>p</w:t>
            </w:r>
            <w:r>
              <w:rPr>
                <w:spacing w:val="-3"/>
                <w:w w:val="95"/>
                <w:sz w:val="20"/>
              </w:rPr>
              <w:t>r</w:t>
            </w:r>
            <w:r>
              <w:rPr>
                <w:spacing w:val="6"/>
                <w:w w:val="106"/>
                <w:sz w:val="20"/>
              </w:rPr>
              <w:t>o</w:t>
            </w:r>
            <w:r>
              <w:rPr>
                <w:spacing w:val="2"/>
                <w:w w:val="68"/>
                <w:sz w:val="20"/>
              </w:rPr>
              <w:t>j</w:t>
            </w:r>
            <w:r>
              <w:rPr>
                <w:spacing w:val="9"/>
                <w:w w:val="106"/>
                <w:sz w:val="20"/>
              </w:rPr>
              <w:t>e</w:t>
            </w:r>
            <w:r>
              <w:rPr>
                <w:spacing w:val="1"/>
                <w:w w:val="95"/>
                <w:sz w:val="20"/>
              </w:rPr>
              <w:t>c</w:t>
            </w:r>
            <w:r>
              <w:rPr>
                <w:w w:val="95"/>
                <w:sz w:val="20"/>
              </w:rPr>
              <w:t>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1"/>
                <w:w w:val="90"/>
                <w:sz w:val="20"/>
              </w:rPr>
              <w:t>i</w:t>
            </w:r>
            <w:r>
              <w:rPr>
                <w:w w:val="122"/>
                <w:sz w:val="20"/>
              </w:rPr>
              <w:t>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</w:t>
            </w:r>
            <w:r>
              <w:rPr>
                <w:w w:val="106"/>
                <w:sz w:val="20"/>
              </w:rPr>
              <w:t>o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pacing w:val="6"/>
                <w:w w:val="106"/>
                <w:sz w:val="20"/>
              </w:rPr>
              <w:t>b</w:t>
            </w:r>
            <w:r>
              <w:rPr>
                <w:spacing w:val="-1"/>
                <w:w w:val="106"/>
                <w:sz w:val="20"/>
              </w:rPr>
              <w:t>u</w:t>
            </w:r>
            <w:r>
              <w:rPr>
                <w:spacing w:val="6"/>
                <w:w w:val="90"/>
                <w:sz w:val="20"/>
              </w:rPr>
              <w:t>i</w:t>
            </w:r>
            <w:r>
              <w:rPr>
                <w:spacing w:val="2"/>
                <w:w w:val="84"/>
                <w:sz w:val="20"/>
              </w:rPr>
              <w:t>l</w:t>
            </w:r>
            <w:r>
              <w:rPr>
                <w:w w:val="106"/>
                <w:sz w:val="20"/>
              </w:rPr>
              <w:t>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10"/>
                <w:w w:val="90"/>
                <w:sz w:val="20"/>
              </w:rPr>
              <w:t>t</w:t>
            </w:r>
            <w:r>
              <w:rPr>
                <w:spacing w:val="4"/>
                <w:w w:val="106"/>
                <w:sz w:val="20"/>
              </w:rPr>
              <w:t>h</w:t>
            </w:r>
            <w:r>
              <w:rPr>
                <w:w w:val="106"/>
                <w:sz w:val="20"/>
              </w:rPr>
              <w:t>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2"/>
                <w:sz w:val="20"/>
              </w:rPr>
              <w:t>P</w:t>
            </w:r>
            <w:r>
              <w:rPr>
                <w:spacing w:val="-1"/>
                <w:w w:val="111"/>
                <w:sz w:val="20"/>
              </w:rPr>
              <w:t>R</w:t>
            </w:r>
            <w:r>
              <w:rPr>
                <w:spacing w:val="6"/>
                <w:w w:val="106"/>
                <w:sz w:val="20"/>
              </w:rPr>
              <w:t>U</w:t>
            </w:r>
            <w:r>
              <w:rPr>
                <w:spacing w:val="5"/>
                <w:w w:val="90"/>
                <w:sz w:val="20"/>
              </w:rPr>
              <w:t>-</w:t>
            </w:r>
            <w:r>
              <w:rPr>
                <w:spacing w:val="-1"/>
                <w:w w:val="95"/>
                <w:sz w:val="20"/>
              </w:rPr>
              <w:t>I</w:t>
            </w:r>
            <w:r>
              <w:rPr>
                <w:spacing w:val="10"/>
                <w:w w:val="111"/>
                <w:sz w:val="20"/>
              </w:rPr>
              <w:t>C</w:t>
            </w:r>
            <w:r>
              <w:rPr>
                <w:spacing w:val="2"/>
                <w:w w:val="122"/>
                <w:sz w:val="20"/>
              </w:rPr>
              <w:t>S</w:t>
            </w:r>
            <w:r>
              <w:rPr>
                <w:spacing w:val="3"/>
                <w:w w:val="122"/>
                <w:sz w:val="20"/>
              </w:rPr>
              <w:t>S</w:t>
            </w:r>
            <w:r>
              <w:rPr>
                <w:spacing w:val="6"/>
                <w:w w:val="58"/>
                <w:sz w:val="20"/>
              </w:rPr>
              <w:t>/</w:t>
            </w:r>
            <w:r>
              <w:rPr>
                <w:spacing w:val="7"/>
                <w:sz w:val="20"/>
              </w:rPr>
              <w:t>P</w:t>
            </w:r>
            <w:r>
              <w:rPr>
                <w:spacing w:val="-1"/>
                <w:w w:val="111"/>
                <w:sz w:val="20"/>
              </w:rPr>
              <w:t>R</w:t>
            </w:r>
            <w:r>
              <w:rPr>
                <w:spacing w:val="6"/>
                <w:w w:val="106"/>
                <w:sz w:val="20"/>
              </w:rPr>
              <w:t>U</w:t>
            </w:r>
            <w:r>
              <w:rPr>
                <w:spacing w:val="5"/>
                <w:w w:val="90"/>
                <w:sz w:val="20"/>
              </w:rPr>
              <w:t>-</w:t>
            </w:r>
            <w:r>
              <w:rPr>
                <w:spacing w:val="-1"/>
                <w:w w:val="95"/>
                <w:sz w:val="20"/>
              </w:rPr>
              <w:t>I</w:t>
            </w:r>
            <w:r>
              <w:rPr>
                <w:spacing w:val="5"/>
                <w:w w:val="111"/>
                <w:sz w:val="20"/>
              </w:rPr>
              <w:t>C</w:t>
            </w:r>
            <w:r>
              <w:rPr>
                <w:spacing w:val="7"/>
                <w:w w:val="122"/>
                <w:sz w:val="20"/>
              </w:rPr>
              <w:t>SS</w:t>
            </w:r>
            <w:r>
              <w:rPr>
                <w:w w:val="106"/>
                <w:sz w:val="20"/>
              </w:rPr>
              <w:t>G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pacing w:val="5"/>
                <w:w w:val="90"/>
                <w:sz w:val="20"/>
              </w:rPr>
              <w:t>f</w:t>
            </w:r>
            <w:r>
              <w:rPr>
                <w:spacing w:val="6"/>
                <w:w w:val="106"/>
                <w:sz w:val="20"/>
              </w:rPr>
              <w:t>o</w:t>
            </w:r>
            <w:r>
              <w:rPr>
                <w:w w:val="95"/>
                <w:sz w:val="20"/>
              </w:rPr>
              <w:t>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7"/>
                <w:w w:val="111"/>
                <w:sz w:val="20"/>
              </w:rPr>
              <w:t>a</w:t>
            </w:r>
            <w:r>
              <w:rPr>
                <w:spacing w:val="2"/>
                <w:w w:val="95"/>
                <w:sz w:val="20"/>
              </w:rPr>
              <w:t>r</w:t>
            </w:r>
            <w:r>
              <w:rPr>
                <w:spacing w:val="2"/>
                <w:w w:val="111"/>
                <w:sz w:val="20"/>
              </w:rPr>
              <w:t>m</w:t>
            </w:r>
            <w:r>
              <w:rPr>
                <w:w w:val="90"/>
                <w:sz w:val="20"/>
              </w:rPr>
              <w:t>-</w:t>
            </w:r>
            <w:r>
              <w:rPr>
                <w:spacing w:val="5"/>
                <w:w w:val="106"/>
                <w:sz w:val="20"/>
              </w:rPr>
              <w:t>c</w:t>
            </w:r>
            <w:r>
              <w:rPr>
                <w:spacing w:val="10"/>
                <w:w w:val="106"/>
                <w:sz w:val="20"/>
              </w:rPr>
              <w:t>o</w:t>
            </w:r>
            <w:r>
              <w:rPr>
                <w:spacing w:val="-3"/>
                <w:w w:val="95"/>
                <w:sz w:val="20"/>
              </w:rPr>
              <w:t>r</w:t>
            </w:r>
            <w:r>
              <w:rPr>
                <w:spacing w:val="5"/>
                <w:w w:val="90"/>
                <w:sz w:val="20"/>
              </w:rPr>
              <w:t>t</w:t>
            </w:r>
            <w:r>
              <w:rPr>
                <w:spacing w:val="-1"/>
                <w:w w:val="106"/>
                <w:sz w:val="20"/>
              </w:rPr>
              <w:t>e</w:t>
            </w:r>
            <w:r>
              <w:rPr>
                <w:spacing w:val="8"/>
                <w:w w:val="111"/>
                <w:sz w:val="20"/>
              </w:rPr>
              <w:t>x</w:t>
            </w:r>
            <w:r>
              <w:rPr>
                <w:spacing w:val="2"/>
                <w:sz w:val="20"/>
              </w:rPr>
              <w:t>-</w:t>
            </w:r>
            <w:r>
              <w:rPr>
                <w:spacing w:val="5"/>
                <w:sz w:val="20"/>
              </w:rPr>
              <w:t>A</w:t>
            </w:r>
            <w:r>
              <w:rPr>
                <w:spacing w:val="7"/>
                <w:w w:val="111"/>
                <w:sz w:val="20"/>
              </w:rPr>
              <w:t>5</w:t>
            </w:r>
            <w:r>
              <w:rPr>
                <w:w w:val="111"/>
                <w:sz w:val="20"/>
              </w:rPr>
              <w:t xml:space="preserve">3 </w:t>
            </w:r>
            <w:r>
              <w:rPr>
                <w:sz w:val="20"/>
              </w:rPr>
              <w:t>architecture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vendor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Texas-instruments.</w:t>
            </w:r>
          </w:p>
          <w:p w:rsidR="00C647E1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Understanding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>PRU-ICSS</w:t>
            </w:r>
          </w:p>
        </w:tc>
      </w:tr>
      <w:tr>
        <w:tblPrEx>
          <w:tblW w:w="0" w:type="auto"/>
          <w:tblInd w:w="386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376"/>
        </w:trPr>
        <w:tc>
          <w:tcPr>
            <w:tcW w:w="1594" w:type="dxa"/>
            <w:shd w:val="clear" w:color="auto" w:fill="EEEEEE"/>
          </w:tcPr>
          <w:p w:rsidR="00C647E1">
            <w:pPr>
              <w:pStyle w:val="TableParagraph"/>
              <w:ind w:left="0"/>
              <w:rPr>
                <w:b/>
              </w:rPr>
            </w:pPr>
          </w:p>
          <w:p w:rsidR="00C647E1">
            <w:pPr>
              <w:pStyle w:val="TableParagraph"/>
              <w:ind w:left="0"/>
              <w:rPr>
                <w:b/>
              </w:rPr>
            </w:pPr>
          </w:p>
          <w:p w:rsidR="00C647E1">
            <w:pPr>
              <w:pStyle w:val="TableParagraph"/>
              <w:ind w:left="0"/>
              <w:rPr>
                <w:b/>
              </w:rPr>
            </w:pPr>
          </w:p>
          <w:p w:rsidR="00C647E1">
            <w:pPr>
              <w:pStyle w:val="TableParagraph"/>
              <w:spacing w:before="160" w:line="252" w:lineRule="auto"/>
              <w:ind w:right="321"/>
              <w:rPr>
                <w:sz w:val="20"/>
              </w:rPr>
            </w:pPr>
            <w:r>
              <w:rPr>
                <w:sz w:val="20"/>
              </w:rPr>
              <w:t>Role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Contribution</w:t>
            </w:r>
          </w:p>
        </w:tc>
        <w:tc>
          <w:tcPr>
            <w:tcW w:w="7029" w:type="dxa"/>
            <w:gridSpan w:val="3"/>
          </w:tcPr>
          <w:p w:rsidR="00C647E1">
            <w:pPr>
              <w:pStyle w:val="TableParagraph"/>
              <w:spacing w:before="1"/>
              <w:ind w:left="0"/>
              <w:rPr>
                <w:b/>
                <w:sz w:val="18"/>
              </w:rPr>
            </w:pPr>
          </w:p>
          <w:p w:rsidR="00C647E1">
            <w:pPr>
              <w:pStyle w:val="TableParagraph"/>
              <w:ind w:left="484" w:right="5086"/>
              <w:rPr>
                <w:sz w:val="20"/>
              </w:rPr>
            </w:pPr>
            <w:r>
              <w:rPr>
                <w:sz w:val="20"/>
              </w:rPr>
              <w:t>Role: Developer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Contribution:</w:t>
            </w:r>
          </w:p>
          <w:p w:rsidR="00C647E1">
            <w:pPr>
              <w:pStyle w:val="TableParagraph"/>
              <w:numPr>
                <w:ilvl w:val="0"/>
                <w:numId w:val="3"/>
              </w:numPr>
              <w:tabs>
                <w:tab w:val="left" w:pos="858"/>
                <w:tab w:val="left" w:pos="860"/>
              </w:tabs>
              <w:spacing w:before="33" w:line="199" w:lineRule="auto"/>
              <w:ind w:right="172"/>
              <w:rPr>
                <w:sz w:val="20"/>
              </w:rPr>
            </w:pPr>
            <w:r>
              <w:rPr>
                <w:w w:val="110"/>
                <w:sz w:val="20"/>
              </w:rPr>
              <w:t>Working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knowledge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corresponding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network</w:t>
            </w:r>
            <w:r>
              <w:rPr>
                <w:spacing w:val="6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stack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network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interfaces.</w:t>
            </w:r>
          </w:p>
          <w:p w:rsidR="00C647E1">
            <w:pPr>
              <w:pStyle w:val="TableParagraph"/>
              <w:numPr>
                <w:ilvl w:val="0"/>
                <w:numId w:val="3"/>
              </w:numPr>
              <w:tabs>
                <w:tab w:val="left" w:pos="858"/>
                <w:tab w:val="left" w:pos="860"/>
              </w:tabs>
              <w:spacing w:before="7" w:line="241" w:lineRule="exact"/>
              <w:ind w:hanging="342"/>
              <w:rPr>
                <w:sz w:val="20"/>
              </w:rPr>
            </w:pPr>
            <w:r>
              <w:rPr>
                <w:sz w:val="20"/>
              </w:rPr>
              <w:t>Modifications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done</w:t>
            </w:r>
            <w:r>
              <w:rPr>
                <w:spacing w:val="6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existing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modules.</w:t>
            </w:r>
          </w:p>
          <w:p w:rsidR="00C647E1">
            <w:pPr>
              <w:pStyle w:val="TableParagraph"/>
              <w:numPr>
                <w:ilvl w:val="0"/>
                <w:numId w:val="3"/>
              </w:numPr>
              <w:tabs>
                <w:tab w:val="left" w:pos="858"/>
                <w:tab w:val="left" w:pos="860"/>
              </w:tabs>
              <w:spacing w:before="19" w:line="199" w:lineRule="auto"/>
              <w:ind w:right="273"/>
              <w:rPr>
                <w:sz w:val="20"/>
              </w:rPr>
            </w:pPr>
            <w:r>
              <w:rPr>
                <w:sz w:val="20"/>
              </w:rPr>
              <w:t>Analyise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packets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levels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Wireshark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andEth</w:t>
            </w:r>
            <w:r>
              <w:rPr>
                <w:sz w:val="20"/>
              </w:rPr>
              <w:t>-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tool</w:t>
            </w:r>
          </w:p>
          <w:p w:rsidR="00C647E1">
            <w:pPr>
              <w:pStyle w:val="TableParagraph"/>
              <w:numPr>
                <w:ilvl w:val="0"/>
                <w:numId w:val="3"/>
              </w:numPr>
              <w:tabs>
                <w:tab w:val="left" w:pos="858"/>
                <w:tab w:val="left" w:pos="860"/>
              </w:tabs>
              <w:spacing w:before="7"/>
              <w:ind w:hanging="342"/>
              <w:rPr>
                <w:sz w:val="20"/>
              </w:rPr>
            </w:pPr>
            <w:r>
              <w:rPr>
                <w:w w:val="105"/>
                <w:sz w:val="20"/>
              </w:rPr>
              <w:t>Debugging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3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modules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done</w:t>
            </w:r>
            <w:r>
              <w:rPr>
                <w:spacing w:val="3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3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kdb</w:t>
            </w:r>
            <w:r>
              <w:rPr>
                <w:spacing w:val="3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4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kgdb</w:t>
            </w:r>
            <w:r>
              <w:rPr>
                <w:w w:val="105"/>
                <w:sz w:val="20"/>
              </w:rPr>
              <w:t>.</w:t>
            </w:r>
          </w:p>
        </w:tc>
      </w:tr>
      <w:tr>
        <w:tblPrEx>
          <w:tblW w:w="0" w:type="auto"/>
          <w:tblInd w:w="386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84"/>
        </w:trPr>
        <w:tc>
          <w:tcPr>
            <w:tcW w:w="1594" w:type="dxa"/>
            <w:shd w:val="clear" w:color="auto" w:fill="EEEEEE"/>
          </w:tcPr>
          <w:p w:rsidR="00C647E1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Technologies</w:t>
            </w:r>
          </w:p>
        </w:tc>
        <w:tc>
          <w:tcPr>
            <w:tcW w:w="7029" w:type="dxa"/>
            <w:gridSpan w:val="3"/>
          </w:tcPr>
          <w:p w:rsidR="00C647E1">
            <w:pPr>
              <w:pStyle w:val="TableParagraph"/>
              <w:spacing w:before="100"/>
              <w:ind w:left="182"/>
              <w:rPr>
                <w:sz w:val="20"/>
              </w:rPr>
            </w:pPr>
            <w:r>
              <w:rPr>
                <w:w w:val="110"/>
                <w:sz w:val="20"/>
              </w:rPr>
              <w:t>C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Language</w:t>
            </w:r>
          </w:p>
        </w:tc>
      </w:tr>
      <w:tr>
        <w:tblPrEx>
          <w:tblW w:w="0" w:type="auto"/>
          <w:tblInd w:w="386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84"/>
        </w:trPr>
        <w:tc>
          <w:tcPr>
            <w:tcW w:w="1594" w:type="dxa"/>
            <w:shd w:val="clear" w:color="auto" w:fill="EEEEEE"/>
          </w:tcPr>
          <w:p w:rsidR="00C647E1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Tools</w:t>
            </w:r>
          </w:p>
        </w:tc>
        <w:tc>
          <w:tcPr>
            <w:tcW w:w="7029" w:type="dxa"/>
            <w:gridSpan w:val="3"/>
          </w:tcPr>
          <w:p w:rsidR="00C647E1">
            <w:pPr>
              <w:pStyle w:val="TableParagraph"/>
              <w:tabs>
                <w:tab w:val="left" w:pos="2799"/>
              </w:tabs>
              <w:spacing w:before="100"/>
              <w:ind w:left="182"/>
              <w:rPr>
                <w:sz w:val="20"/>
              </w:rPr>
            </w:pPr>
            <w:r>
              <w:rPr>
                <w:sz w:val="20"/>
              </w:rPr>
              <w:t>TI-SDK,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Cortex-A53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Core,</w:t>
            </w:r>
            <w:r>
              <w:rPr>
                <w:sz w:val="20"/>
              </w:rPr>
              <w:tab/>
              <w:t>CCS,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Wire-shark (data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checking).</w:t>
            </w:r>
          </w:p>
        </w:tc>
      </w:tr>
    </w:tbl>
    <w:p w:rsidR="00C647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>
      <w:pgSz w:w="12240" w:h="15840"/>
      <w:pgMar w:top="1720" w:right="1580" w:bottom="1280" w:left="1540" w:header="963" w:footer="108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47E1">
    <w:pPr>
      <w:pStyle w:val="BodyText"/>
      <w:spacing w:line="14" w:lineRule="aut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width:58.15pt;height:13.75pt;margin-top:726.55pt;margin-left:467.6pt;mso-height-relative:page;mso-position-horizontal-relative:page;mso-position-vertical-relative:page;mso-width-relative:page;position:absolute;z-index:-251657216" filled="f" stroked="f">
          <v:textbox inset="0,0,0,0">
            <w:txbxContent>
              <w:p w:rsidR="00C647E1">
                <w:pPr>
                  <w:pStyle w:val="BodyText"/>
                  <w:spacing w:before="21"/>
                  <w:ind w:left="20"/>
                  <w:rPr>
                    <w:rFonts w:ascii="Times New Roman"/>
                  </w:rPr>
                </w:pPr>
                <w:r>
                  <w:rPr>
                    <w:w w:val="105"/>
                  </w:rPr>
                  <w:t>Page</w:t>
                </w:r>
                <w:r>
                  <w:rPr>
                    <w:spacing w:val="6"/>
                    <w:w w:val="10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pacing w:val="1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4"/>
                    <w:w w:val="105"/>
                  </w:rPr>
                  <w:t xml:space="preserve"> </w:t>
                </w:r>
                <w:r>
                  <w:rPr>
                    <w:rFonts w:ascii="Times New Roman"/>
                    <w:w w:val="105"/>
                  </w:rPr>
                  <w:t>1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47E1">
    <w:pPr>
      <w:pStyle w:val="BodyText"/>
      <w:spacing w:line="14" w:lineRule="aut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148.95pt;height:40.15pt;margin-top:47.15pt;margin-left:71pt;mso-height-relative:page;mso-position-horizontal-relative:page;mso-position-vertical-relative:page;mso-width-relative:page;position:absolute;z-index:-251658240" filled="f" stroked="f">
          <v:textbox inset="0,0,0,0">
            <w:txbxContent>
              <w:p w:rsidR="00C647E1">
                <w:pPr>
                  <w:spacing w:before="21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w w:val="110"/>
                    <w:sz w:val="20"/>
                  </w:rPr>
                  <w:t>Sravan</w:t>
                </w:r>
                <w:r>
                  <w:rPr>
                    <w:b/>
                    <w:i/>
                    <w:spacing w:val="-6"/>
                    <w:w w:val="110"/>
                    <w:sz w:val="20"/>
                  </w:rPr>
                  <w:t xml:space="preserve"> </w:t>
                </w:r>
                <w:r>
                  <w:rPr>
                    <w:b/>
                    <w:i/>
                    <w:w w:val="110"/>
                    <w:sz w:val="20"/>
                  </w:rPr>
                  <w:t>Vuggumudi</w:t>
                </w:r>
              </w:p>
              <w:p w:rsidR="00C647E1">
                <w:pPr>
                  <w:spacing w:before="18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w w:val="110"/>
                    <w:sz w:val="20"/>
                  </w:rPr>
                  <w:t>+91</w:t>
                </w:r>
                <w:r>
                  <w:rPr>
                    <w:b/>
                    <w:i/>
                    <w:spacing w:val="1"/>
                    <w:w w:val="110"/>
                    <w:sz w:val="20"/>
                  </w:rPr>
                  <w:t xml:space="preserve"> </w:t>
                </w:r>
                <w:r>
                  <w:rPr>
                    <w:b/>
                    <w:i/>
                    <w:w w:val="110"/>
                    <w:sz w:val="20"/>
                  </w:rPr>
                  <w:t>9700900351</w:t>
                </w:r>
              </w:p>
              <w:p w:rsidR="00C647E1">
                <w:pPr>
                  <w:spacing w:before="46"/>
                  <w:ind w:left="20"/>
                  <w:rPr>
                    <w:b/>
                    <w:i/>
                    <w:sz w:val="20"/>
                  </w:rPr>
                </w:pPr>
                <w:hyperlink r:id="rId1" w:history="1">
                  <w:r>
                    <w:rPr>
                      <w:b/>
                      <w:i/>
                      <w:w w:val="110"/>
                      <w:sz w:val="20"/>
                    </w:rPr>
                    <w:t>Sravanreddyv99@gmail.com</w:t>
                  </w:r>
                </w:hyperlink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CF092B84"/>
    <w:multiLevelType w:val="multilevel"/>
    <w:tmpl w:val="CF092B84"/>
    <w:lvl w:ilvl="0">
      <w:start w:val="0"/>
      <w:numFmt w:val="bullet"/>
      <w:lvlText w:val="•"/>
      <w:lvlJc w:val="left"/>
      <w:pPr>
        <w:ind w:left="859" w:hanging="341"/>
      </w:pPr>
      <w:rPr>
        <w:rFonts w:ascii="MS UI Gothic" w:eastAsia="MS UI Gothic" w:hAnsi="MS UI Gothic" w:cs="MS UI Gothic" w:hint="default"/>
        <w:w w:val="1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57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4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90" w:hanging="34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>
      <w:start w:val="0"/>
      <w:numFmt w:val="bullet"/>
      <w:lvlText w:val="➢"/>
      <w:lvlJc w:val="left"/>
      <w:pPr>
        <w:ind w:left="981" w:hanging="360"/>
      </w:pPr>
      <w:rPr>
        <w:rFonts w:ascii="MS UI Gothic" w:eastAsia="MS UI Gothic" w:hAnsi="MS UI Gothic" w:cs="MS UI Gothic" w:hint="default"/>
        <w:w w:val="7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>
      <w:start w:val="0"/>
      <w:numFmt w:val="bullet"/>
      <w:lvlText w:val="•"/>
      <w:lvlJc w:val="left"/>
      <w:pPr>
        <w:ind w:left="859" w:hanging="341"/>
      </w:pPr>
      <w:rPr>
        <w:rFonts w:ascii="MS UI Gothic" w:eastAsia="MS UI Gothic" w:hAnsi="MS UI Gothic" w:cs="MS UI Gothic" w:hint="default"/>
        <w:w w:val="1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1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7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3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5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87" w:hanging="3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0"/>
  <w:proofState w:spelling="clean"/>
  <w:revisionView w:comments="1" w:formatting="1" w:inkAnnotations="0" w:insDel="1" w:markup="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E1"/>
    <w:rsid w:val="006507DA"/>
    <w:rsid w:val="00C647E1"/>
    <w:rsid w:val="10C304B2"/>
    <w:rsid w:val="257B46D5"/>
    <w:rsid w:val="329E499A"/>
    <w:rsid w:val="418D5FC7"/>
    <w:rsid w:val="42B6215C"/>
    <w:rsid w:val="6C0C0F6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A297E2C-FC0F-4548-9986-51D4AC5D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130"/>
    </w:pPr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981" w:hanging="361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https://rdxfootmark.naukri.com/v2/track/openCv?trackingInfo=98688cfa4b93c878d35ac071bb670c43134f4b0419514c4847440321091b5b58120b120b12455f550e435601514841481f0f2b561358191b195115495d0c00584e4209430247460c590858184508105042445b0c0f054e4108120211474a411b02154e49405d58380c4f03434b110a190010415d541b4d5849564360441403084b281e01030301174059580e594c111b0d1152180c4f03434c140c130318415c5c0b4307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Sravanreddyv99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ADMIN05</dc:creator>
  <cp:lastModifiedBy>vuggumudi sravan</cp:lastModifiedBy>
  <cp:revision>2</cp:revision>
  <dcterms:created xsi:type="dcterms:W3CDTF">2024-02-16T20:14:00Z</dcterms:created>
  <dcterms:modified xsi:type="dcterms:W3CDTF">2024-02-16T20:14:00Z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2016</vt:lpwstr>
  </property>
  <property fmtid="{D5CDD505-2E9C-101B-9397-08002B2CF9AE}" pid="4" name="ICV">
    <vt:lpwstr>5537C706812F4A9F80ACA3FE40AA97CA_13</vt:lpwstr>
  </property>
  <property fmtid="{D5CDD505-2E9C-101B-9397-08002B2CF9AE}" pid="5" name="KSOProductBuildVer">
    <vt:lpwstr>1033-12.2.0.13431</vt:lpwstr>
  </property>
  <property fmtid="{D5CDD505-2E9C-101B-9397-08002B2CF9AE}" pid="6" name="LastSaved">
    <vt:filetime>2024-02-13T00:00:00Z</vt:filetime>
  </property>
</Properties>
</file>