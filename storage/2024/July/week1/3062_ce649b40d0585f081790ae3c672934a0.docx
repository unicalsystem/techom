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spacing w:before="0" w:after="0" w:line="240" w:lineRule="auto"/>
        <w:ind w:left="0" w:right="0" w:firstLine="0"/>
        <w:jc w:val="left"/>
        <w:rPr>
          <w:rFonts w:ascii="Verdana" w:eastAsia="Verdana" w:hAnsi="Verdana" w:cs="Verdana" w:hint="default"/>
          <w:b/>
          <w:color w:val="000000"/>
          <w:spacing w:val="0"/>
          <w:position w:val="0"/>
          <w:sz w:val="22"/>
          <w:szCs w:val="22"/>
          <w:shd w:val="clear" w:color="auto" w:fill="auto"/>
          <w:lang w:val="en-US"/>
        </w:rPr>
      </w:pPr>
      <w:r>
        <w:rPr>
          <w:rFonts w:ascii="Verdana" w:eastAsia="Verdana" w:hAnsi="Verdana" w:cs="Verdana"/>
          <w:b/>
          <w:color w:val="000000"/>
          <w:spacing w:val="0"/>
          <w:position w:val="0"/>
          <w:sz w:val="22"/>
          <w:szCs w:val="22"/>
          <w:shd w:val="clear" w:color="auto" w:fill="auto"/>
        </w:rPr>
        <w:t xml:space="preserve">  </w:t>
      </w:r>
      <w:r>
        <w:rPr>
          <w:rFonts w:ascii="Verdana" w:eastAsia="Verdana" w:hAnsi="Verdana" w:cs="Verdana" w:hint="default"/>
          <w:b/>
          <w:color w:val="000000"/>
          <w:spacing w:val="0"/>
          <w:position w:val="0"/>
          <w:sz w:val="22"/>
          <w:szCs w:val="22"/>
          <w:shd w:val="clear" w:color="auto" w:fill="auto"/>
          <w:lang w:val="en-US"/>
        </w:rPr>
        <w:t>Prasanth D</w:t>
      </w:r>
      <w:r>
        <w:rPr>
          <w:rFonts w:ascii="Times New Roman" w:eastAsia="Times New Roman" w:hAnsi="Times New Roman" w:cs="Times New Roman" w:hint="default"/>
          <w:b/>
          <w:color w:val="000000"/>
          <w:spacing w:val="0"/>
          <w:position w:val="0"/>
          <w:sz w:val="22"/>
          <w:szCs w:val="22"/>
          <w:shd w:val="clear" w:color="auto" w:fill="auto"/>
          <w:lang w:val="en-US"/>
        </w:rPr>
        <w:t xml:space="preserve">       </w:t>
      </w:r>
      <w:r>
        <w:rPr>
          <w:rFonts w:ascii="Verdana" w:eastAsia="Verdana" w:hAnsi="Verdana" w:cs="Verdana"/>
          <w:b/>
          <w:color w:val="000000"/>
          <w:spacing w:val="0"/>
          <w:position w:val="0"/>
          <w:sz w:val="22"/>
          <w:szCs w:val="22"/>
          <w:shd w:val="clear" w:color="auto" w:fill="auto"/>
        </w:rPr>
        <w:t xml:space="preserve">                                                   Mobile No: </w:t>
      </w:r>
      <w:r>
        <w:rPr>
          <w:rFonts w:ascii="Times New Roman" w:eastAsia="Times New Roman" w:hAnsi="Times New Roman" w:cs="Times New Roman"/>
          <w:b/>
          <w:color w:val="000000"/>
          <w:spacing w:val="0"/>
          <w:position w:val="0"/>
          <w:sz w:val="22"/>
          <w:szCs w:val="22"/>
          <w:shd w:val="clear" w:color="auto" w:fill="auto"/>
        </w:rPr>
        <w:t>9</w:t>
      </w:r>
      <w:r>
        <w:rPr>
          <w:rFonts w:ascii="Times New Roman" w:eastAsia="Times New Roman" w:hAnsi="Times New Roman" w:cs="Times New Roman" w:hint="default"/>
          <w:b/>
          <w:color w:val="000000"/>
          <w:spacing w:val="0"/>
          <w:position w:val="0"/>
          <w:sz w:val="22"/>
          <w:szCs w:val="22"/>
          <w:shd w:val="clear" w:color="auto" w:fill="auto"/>
          <w:lang w:val="en-US"/>
        </w:rPr>
        <w:t>182007500</w:t>
      </w:r>
    </w:p>
    <w:p>
      <w:pPr>
        <w:spacing w:before="0" w:after="0" w:line="240" w:lineRule="auto"/>
        <w:ind w:left="0" w:right="0" w:firstLine="0"/>
        <w:jc w:val="left"/>
        <w:rPr>
          <w:rFonts w:ascii="Verdana" w:eastAsia="Verdana" w:hAnsi="Verdana" w:cs="Verdana"/>
          <w:b/>
          <w:color w:val="000000"/>
          <w:spacing w:val="0"/>
          <w:position w:val="0"/>
          <w:sz w:val="22"/>
          <w:szCs w:val="22"/>
          <w:shd w:val="clear" w:color="auto" w:fill="auto"/>
        </w:rPr>
      </w:pPr>
    </w:p>
    <w:p>
      <w:pPr>
        <w:spacing w:before="0" w:after="0" w:line="240" w:lineRule="auto"/>
        <w:ind w:left="0" w:right="0" w:firstLine="0"/>
        <w:jc w:val="left"/>
        <w:rPr>
          <w:rFonts w:ascii="Verdana" w:eastAsia="Verdana" w:hAnsi="Verdana" w:cs="Verdana"/>
          <w:color w:val="000000"/>
          <w:spacing w:val="0"/>
          <w:position w:val="0"/>
          <w:sz w:val="22"/>
          <w:szCs w:val="22"/>
          <w:shd w:val="clear" w:color="auto" w:fill="auto"/>
        </w:rPr>
      </w:pPr>
      <w:r>
        <w:rPr>
          <w:rFonts w:ascii="Verdana" w:eastAsia="Verdana" w:hAnsi="Verdana" w:cs="Verdana"/>
          <w:b/>
          <w:color w:val="000000"/>
          <w:spacing w:val="0"/>
          <w:position w:val="0"/>
          <w:sz w:val="22"/>
          <w:szCs w:val="22"/>
          <w:shd w:val="clear" w:color="auto" w:fill="auto"/>
        </w:rPr>
        <w:t xml:space="preserve">  E-Mail:</w:t>
      </w:r>
      <w:r>
        <w:rPr>
          <w:rFonts w:ascii="Times New Roman" w:eastAsia="Times New Roman" w:hAnsi="Times New Roman" w:cs="Times New Roman"/>
          <w:b/>
          <w:color w:val="000000"/>
          <w:spacing w:val="0"/>
          <w:position w:val="0"/>
          <w:sz w:val="22"/>
          <w:szCs w:val="22"/>
          <w:shd w:val="clear" w:color="auto" w:fill="auto"/>
        </w:rPr>
        <w:t xml:space="preserve"> </w:t>
      </w:r>
      <w:r>
        <w:rPr>
          <w:rFonts w:ascii="Times New Roman" w:eastAsia="Times New Roman" w:hAnsi="Times New Roman" w:cs="Times New Roman" w:hint="default"/>
          <w:b/>
          <w:color w:val="000000"/>
          <w:spacing w:val="0"/>
          <w:position w:val="0"/>
          <w:sz w:val="22"/>
          <w:szCs w:val="22"/>
          <w:shd w:val="clear" w:color="auto" w:fill="auto"/>
          <w:lang w:val="en-US"/>
        </w:rPr>
        <w:t>rickyricky2023007</w:t>
      </w:r>
      <w:r>
        <w:rPr>
          <w:rFonts w:ascii="Times New Roman" w:eastAsia="Times New Roman" w:hAnsi="Times New Roman" w:cs="Times New Roman"/>
          <w:b/>
          <w:color w:val="000000"/>
          <w:spacing w:val="0"/>
          <w:position w:val="0"/>
          <w:sz w:val="22"/>
          <w:szCs w:val="22"/>
          <w:shd w:val="clear" w:color="auto" w:fill="auto"/>
        </w:rPr>
        <w:t>@gmail.com</w:t>
      </w:r>
    </w:p>
    <w:p>
      <w:pPr>
        <w:spacing w:before="0" w:after="0" w:line="240" w:lineRule="auto"/>
        <w:ind w:left="0" w:right="0" w:firstLine="0"/>
        <w:jc w:val="left"/>
        <w:rPr>
          <w:rFonts w:ascii="Verdana" w:eastAsia="Verdana" w:hAnsi="Verdana" w:cs="Verdana"/>
          <w:color w:val="000000"/>
          <w:spacing w:val="0"/>
          <w:position w:val="0"/>
          <w:sz w:val="22"/>
          <w:szCs w:val="22"/>
          <w:shd w:val="clear" w:color="auto" w:fill="auto"/>
        </w:rPr>
      </w:pPr>
    </w:p>
    <w:tbl>
      <w:tblPr>
        <w:tblStyle w:val="TableNormal"/>
        <w:tblW w:w="0" w:type="auto"/>
        <w:tblInd w:w="108" w:type="dxa"/>
        <w:tblCellMar>
          <w:top w:w="0" w:type="dxa"/>
          <w:left w:w="10" w:type="dxa"/>
          <w:bottom w:w="0" w:type="dxa"/>
          <w:right w:w="10" w:type="dxa"/>
        </w:tblCellMar>
      </w:tblPr>
      <w:tblGrid>
        <w:gridCol w:w="8414"/>
      </w:tblGrid>
      <w:tr>
        <w:tblPrEx>
          <w:tblW w:w="0" w:type="auto"/>
          <w:tblInd w:w="108" w:type="dxa"/>
          <w:tblCellMar>
            <w:top w:w="0" w:type="dxa"/>
            <w:left w:w="10" w:type="dxa"/>
            <w:bottom w:w="0" w:type="dxa"/>
            <w:right w:w="10" w:type="dxa"/>
          </w:tblCellMar>
        </w:tblPrEx>
        <w:trPr>
          <w:trHeight w:val="1"/>
        </w:trPr>
        <w:tc>
          <w:tcPr>
            <w:tcW w:w="9468"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top"/>
          </w:tcPr>
          <w:p>
            <w:pPr>
              <w:spacing w:before="0" w:after="0" w:line="240" w:lineRule="auto"/>
              <w:ind w:left="0" w:right="0" w:firstLine="0"/>
              <w:jc w:val="left"/>
              <w:rPr>
                <w:spacing w:val="0"/>
                <w:position w:val="0"/>
                <w:sz w:val="22"/>
                <w:szCs w:val="22"/>
              </w:rPr>
            </w:pPr>
            <w:r>
              <w:rPr>
                <w:rFonts w:ascii="Verdana" w:eastAsia="Verdana" w:hAnsi="Verdana" w:cs="Verdana"/>
                <w:b/>
                <w:color w:val="000000"/>
                <w:spacing w:val="0"/>
                <w:position w:val="0"/>
                <w:sz w:val="22"/>
                <w:szCs w:val="22"/>
                <w:shd w:val="clear" w:color="auto" w:fill="auto"/>
              </w:rPr>
              <w:t xml:space="preserve">                                     EXPERIENCE SUMMARY</w:t>
            </w:r>
          </w:p>
        </w:tc>
      </w:tr>
    </w:tbl>
    <w:p>
      <w:pPr>
        <w:spacing w:before="0" w:after="0" w:line="240" w:lineRule="auto"/>
        <w:ind w:left="720" w:right="0" w:firstLine="0"/>
        <w:jc w:val="left"/>
        <w:rPr>
          <w:rFonts w:ascii="Verdana" w:eastAsia="Verdana" w:hAnsi="Verdana" w:cs="Verdana"/>
          <w:color w:val="000000"/>
          <w:spacing w:val="0"/>
          <w:position w:val="0"/>
          <w:sz w:val="22"/>
          <w:szCs w:val="22"/>
          <w:shd w:val="clear" w:color="auto" w:fill="auto"/>
        </w:rPr>
      </w:pPr>
    </w:p>
    <w:p>
      <w:pPr>
        <w:numPr>
          <w:ilvl w:val="0"/>
          <w:numId w:val="1"/>
        </w:numPr>
        <w:spacing w:before="0" w:after="0" w:line="240" w:lineRule="auto"/>
        <w:ind w:left="720" w:right="0" w:hanging="360"/>
        <w:jc w:val="left"/>
        <w:rPr>
          <w:rFonts w:ascii="Calibri" w:eastAsia="Calibri" w:hAnsi="Calibri" w:cs="Calibri"/>
          <w:color w:val="000000"/>
          <w:spacing w:val="0"/>
          <w:position w:val="0"/>
          <w:sz w:val="22"/>
          <w:szCs w:val="22"/>
          <w:shd w:val="clear" w:color="auto" w:fill="auto"/>
        </w:rPr>
      </w:pPr>
      <w:r>
        <w:rPr>
          <w:rFonts w:ascii="Calibri" w:eastAsia="Calibri" w:hAnsi="Calibri" w:cs="Calibri" w:hint="default"/>
          <w:color w:val="000000"/>
          <w:spacing w:val="0"/>
          <w:position w:val="0"/>
          <w:sz w:val="22"/>
          <w:szCs w:val="22"/>
          <w:shd w:val="clear" w:color="auto" w:fill="auto"/>
          <w:lang w:val="en-US"/>
        </w:rPr>
        <w:t xml:space="preserve">    5.6</w:t>
      </w:r>
      <w:r>
        <w:rPr>
          <w:rFonts w:ascii="Calibri" w:eastAsia="Calibri" w:hAnsi="Calibri" w:cs="Calibri"/>
          <w:color w:val="000000"/>
          <w:spacing w:val="0"/>
          <w:position w:val="0"/>
          <w:sz w:val="22"/>
          <w:szCs w:val="22"/>
          <w:shd w:val="clear" w:color="auto" w:fill="auto"/>
        </w:rPr>
        <w:t xml:space="preserve"> Years of IT Experience in C#.net, </w:t>
      </w:r>
      <w:r>
        <w:rPr>
          <w:rFonts w:ascii="Calibri" w:eastAsia="Calibri" w:hAnsi="Calibri" w:cs="Calibri" w:hint="default"/>
          <w:color w:val="000000"/>
          <w:spacing w:val="0"/>
          <w:position w:val="0"/>
          <w:sz w:val="22"/>
          <w:szCs w:val="22"/>
          <w:shd w:val="clear" w:color="auto" w:fill="auto"/>
          <w:lang w:val="en-US"/>
        </w:rPr>
        <w:t xml:space="preserve">Python, </w:t>
      </w:r>
      <w:r>
        <w:rPr>
          <w:rFonts w:ascii="Calibri" w:eastAsia="Calibri" w:hAnsi="Calibri" w:cs="Calibri"/>
          <w:color w:val="000000"/>
          <w:spacing w:val="0"/>
          <w:position w:val="0"/>
          <w:sz w:val="22"/>
          <w:szCs w:val="22"/>
          <w:shd w:val="clear" w:color="auto" w:fill="auto"/>
        </w:rPr>
        <w:t xml:space="preserve">Asp.Net, SQL server, Asp.Net MVC, CSS, HTML, java script, </w:t>
      </w:r>
      <w:r>
        <w:rPr>
          <w:rFonts w:ascii="Calibri" w:eastAsia="Calibri" w:hAnsi="Calibri" w:cs="Calibri"/>
          <w:color w:val="000000"/>
          <w:spacing w:val="0"/>
          <w:position w:val="0"/>
          <w:sz w:val="22"/>
          <w:szCs w:val="22"/>
          <w:shd w:val="clear" w:color="auto" w:fill="auto"/>
          <w:lang w:val="en-US"/>
        </w:rPr>
        <w:t>j Query</w:t>
      </w:r>
      <w:r>
        <w:rPr>
          <w:rFonts w:ascii="Calibri" w:eastAsia="Calibri" w:hAnsi="Calibri" w:cs="Calibri"/>
          <w:color w:val="000000"/>
          <w:spacing w:val="0"/>
          <w:position w:val="0"/>
          <w:sz w:val="22"/>
          <w:szCs w:val="22"/>
          <w:shd w:val="clear" w:color="auto" w:fill="auto"/>
        </w:rPr>
        <w:t xml:space="preserve">, </w:t>
      </w:r>
      <w:r>
        <w:rPr>
          <w:rFonts w:ascii="Calibri" w:eastAsia="Calibri" w:hAnsi="Calibri" w:cs="Calibri"/>
          <w:color w:val="000000"/>
          <w:spacing w:val="0"/>
          <w:position w:val="0"/>
          <w:sz w:val="22"/>
          <w:szCs w:val="22"/>
          <w:shd w:val="clear" w:color="auto" w:fill="auto"/>
          <w:lang w:val="en-US"/>
        </w:rPr>
        <w:t>Web forms</w:t>
      </w:r>
      <w:r>
        <w:rPr>
          <w:rFonts w:ascii="Calibri" w:eastAsia="Calibri" w:hAnsi="Calibri" w:cs="Calibri"/>
          <w:color w:val="000000"/>
          <w:spacing w:val="0"/>
          <w:position w:val="0"/>
          <w:sz w:val="22"/>
          <w:szCs w:val="22"/>
          <w:shd w:val="clear" w:color="auto" w:fill="auto"/>
        </w:rPr>
        <w:t xml:space="preserve"> and DOTNET Core, Docker,</w:t>
      </w:r>
      <w:r>
        <w:rPr>
          <w:rFonts w:ascii="Calibri" w:eastAsia="Calibri" w:hAnsi="Calibri" w:cs="Calibri" w:hint="default"/>
          <w:color w:val="000000"/>
          <w:spacing w:val="0"/>
          <w:position w:val="0"/>
          <w:sz w:val="22"/>
          <w:szCs w:val="22"/>
          <w:shd w:val="clear" w:color="auto" w:fill="auto"/>
          <w:lang w:val="en-US"/>
        </w:rPr>
        <w:t xml:space="preserve"> IOT, MQTT,</w:t>
      </w:r>
      <w:r>
        <w:rPr>
          <w:rFonts w:ascii="Calibri" w:eastAsia="Calibri" w:hAnsi="Calibri" w:cs="Calibri"/>
          <w:color w:val="000000"/>
          <w:spacing w:val="0"/>
          <w:position w:val="0"/>
          <w:sz w:val="22"/>
          <w:szCs w:val="22"/>
          <w:shd w:val="clear" w:color="auto" w:fill="auto"/>
        </w:rPr>
        <w:t xml:space="preserve"> Azure, </w:t>
      </w:r>
      <w:r>
        <w:rPr>
          <w:rFonts w:ascii="Calibri" w:eastAsia="Calibri" w:hAnsi="Calibri" w:cs="Calibri"/>
          <w:color w:val="000000"/>
          <w:spacing w:val="0"/>
          <w:position w:val="0"/>
          <w:sz w:val="22"/>
          <w:szCs w:val="22"/>
          <w:shd w:val="clear" w:color="auto" w:fill="auto"/>
          <w:lang w:val="en-US"/>
        </w:rPr>
        <w:t>Micro services</w:t>
      </w:r>
      <w:r>
        <w:rPr>
          <w:rFonts w:ascii="Calibri" w:eastAsia="Calibri" w:hAnsi="Calibri" w:cs="Calibri"/>
          <w:color w:val="000000"/>
          <w:spacing w:val="0"/>
          <w:position w:val="0"/>
          <w:sz w:val="22"/>
          <w:szCs w:val="22"/>
          <w:shd w:val="clear" w:color="auto" w:fill="auto"/>
        </w:rPr>
        <w:t>.</w:t>
      </w:r>
    </w:p>
    <w:p>
      <w:pPr>
        <w:numPr>
          <w:ilvl w:val="0"/>
          <w:numId w:val="1"/>
        </w:numPr>
        <w:spacing w:before="0" w:after="0" w:line="240" w:lineRule="auto"/>
        <w:ind w:left="720" w:right="0" w:hanging="360"/>
        <w:jc w:val="left"/>
        <w:rPr>
          <w:rFonts w:ascii="Calibri" w:eastAsia="Calibri" w:hAnsi="Calibri" w:cs="Calibri"/>
          <w:color w:val="000000"/>
          <w:spacing w:val="0"/>
          <w:position w:val="0"/>
          <w:sz w:val="22"/>
          <w:szCs w:val="22"/>
          <w:shd w:val="clear" w:color="auto" w:fill="auto"/>
        </w:rPr>
      </w:pPr>
      <w:r>
        <w:rPr>
          <w:rFonts w:ascii="Calibri" w:eastAsia="Calibri" w:hAnsi="Calibri" w:cs="Calibri" w:hint="default"/>
          <w:color w:val="000000"/>
          <w:spacing w:val="0"/>
          <w:position w:val="0"/>
          <w:sz w:val="22"/>
          <w:szCs w:val="22"/>
          <w:shd w:val="clear" w:color="auto" w:fill="auto"/>
          <w:lang w:val="en-US"/>
        </w:rPr>
        <w:t xml:space="preserve">    Collaborate with cross-functional teams to design and develop scalable, high-performance web applications using .NET, ASP.NET Core MVC,C#, and Spring Boot frameworks</w:t>
      </w:r>
    </w:p>
    <w:p>
      <w:pPr>
        <w:numPr>
          <w:ilvl w:val="0"/>
          <w:numId w:val="1"/>
        </w:numPr>
        <w:spacing w:before="0" w:after="0" w:line="240" w:lineRule="auto"/>
        <w:ind w:left="720" w:right="0" w:hanging="360"/>
        <w:jc w:val="left"/>
        <w:rPr>
          <w:rFonts w:ascii="Calibri" w:eastAsia="Calibri" w:hAnsi="Calibri" w:cs="Calibri"/>
          <w:color w:val="000000"/>
          <w:spacing w:val="0"/>
          <w:position w:val="0"/>
          <w:sz w:val="22"/>
          <w:szCs w:val="22"/>
          <w:shd w:val="clear" w:color="auto" w:fill="auto"/>
        </w:rPr>
      </w:pPr>
      <w:r>
        <w:rPr>
          <w:rFonts w:ascii="Calibri" w:eastAsia="Calibri" w:hAnsi="Calibri" w:cs="Calibri" w:hint="default"/>
          <w:color w:val="000000"/>
          <w:spacing w:val="0"/>
          <w:position w:val="0"/>
          <w:sz w:val="22"/>
          <w:szCs w:val="22"/>
          <w:shd w:val="clear" w:color="auto" w:fill="auto"/>
          <w:lang w:val="en-US"/>
        </w:rPr>
        <w:t xml:space="preserve">    1+ years of experience working on the Service Now platform and technologies.</w:t>
      </w:r>
    </w:p>
    <w:p>
      <w:pPr>
        <w:numPr>
          <w:ilvl w:val="0"/>
          <w:numId w:val="1"/>
        </w:numPr>
        <w:spacing w:before="0" w:after="0" w:line="240" w:lineRule="auto"/>
        <w:ind w:left="720" w:right="0" w:hanging="360"/>
        <w:jc w:val="left"/>
        <w:rPr>
          <w:rFonts w:ascii="Calibri" w:eastAsia="Calibri" w:hAnsi="Calibri" w:cs="Calibri"/>
          <w:color w:val="000000"/>
          <w:spacing w:val="0"/>
          <w:position w:val="0"/>
          <w:sz w:val="22"/>
          <w:szCs w:val="22"/>
          <w:shd w:val="clear" w:color="auto" w:fill="auto"/>
        </w:rPr>
      </w:pPr>
      <w:r>
        <w:rPr>
          <w:rFonts w:ascii="Calibri" w:eastAsia="Calibri" w:hAnsi="Calibri" w:cs="Calibri" w:hint="default"/>
          <w:color w:val="000000"/>
          <w:spacing w:val="0"/>
          <w:position w:val="0"/>
          <w:sz w:val="22"/>
          <w:szCs w:val="22"/>
          <w:shd w:val="clear" w:color="auto" w:fill="auto"/>
          <w:lang w:val="en-US"/>
        </w:rPr>
        <w:t xml:space="preserve">    </w:t>
      </w:r>
      <w:r>
        <w:rPr>
          <w:rFonts w:ascii="Calibri" w:eastAsia="Calibri" w:hAnsi="Calibri" w:cs="Calibri"/>
          <w:color w:val="000000"/>
          <w:spacing w:val="0"/>
          <w:position w:val="0"/>
          <w:sz w:val="22"/>
          <w:szCs w:val="22"/>
          <w:shd w:val="clear" w:color="auto" w:fill="auto"/>
        </w:rPr>
        <w:t>Strong knowledge on Object Oriented Programming principles.</w:t>
      </w:r>
    </w:p>
    <w:p>
      <w:pPr>
        <w:numPr>
          <w:ilvl w:val="0"/>
          <w:numId w:val="1"/>
        </w:numPr>
        <w:spacing w:before="100" w:after="100" w:line="240" w:lineRule="auto"/>
        <w:ind w:left="720" w:right="0" w:hanging="360"/>
        <w:jc w:val="left"/>
        <w:rPr>
          <w:rFonts w:ascii="Calibri" w:eastAsia="Calibri" w:hAnsi="Calibri" w:cs="Calibri"/>
          <w:color w:val="000000"/>
          <w:spacing w:val="0"/>
          <w:position w:val="0"/>
          <w:sz w:val="22"/>
          <w:szCs w:val="22"/>
          <w:shd w:val="clear" w:color="auto" w:fill="auto"/>
        </w:rPr>
      </w:pPr>
      <w:r>
        <w:rPr>
          <w:rFonts w:ascii="Calibri" w:eastAsia="Calibri" w:hAnsi="Calibri" w:cs="Calibri" w:hint="default"/>
          <w:color w:val="000000"/>
          <w:spacing w:val="0"/>
          <w:position w:val="0"/>
          <w:sz w:val="22"/>
          <w:szCs w:val="22"/>
          <w:shd w:val="clear" w:color="auto" w:fill="auto"/>
          <w:lang w:val="en-US"/>
        </w:rPr>
        <w:t xml:space="preserve">    </w:t>
      </w:r>
      <w:r>
        <w:rPr>
          <w:rFonts w:ascii="Calibri" w:eastAsia="Calibri" w:hAnsi="Calibri" w:cs="Calibri"/>
          <w:color w:val="000000"/>
          <w:spacing w:val="0"/>
          <w:position w:val="0"/>
          <w:sz w:val="22"/>
          <w:szCs w:val="22"/>
          <w:shd w:val="clear" w:color="auto" w:fill="auto"/>
        </w:rPr>
        <w:t>Utilized ADO.NET technology extensively for data retrieving, querying, storage and manipulation.</w:t>
      </w:r>
      <w:r>
        <w:rPr>
          <w:rFonts w:ascii="Calibri" w:eastAsia="Calibri" w:hAnsi="Calibri" w:cs="Calibri"/>
          <w:color w:val="000000"/>
          <w:spacing w:val="0"/>
          <w:position w:val="0"/>
          <w:sz w:val="22"/>
          <w:szCs w:val="22"/>
          <w:shd w:val="clear" w:color="auto" w:fill="auto"/>
        </w:rPr>
        <w:tab/>
      </w:r>
    </w:p>
    <w:p>
      <w:pPr>
        <w:numPr>
          <w:ilvl w:val="0"/>
          <w:numId w:val="1"/>
        </w:numPr>
        <w:spacing w:before="100" w:after="100" w:line="240" w:lineRule="auto"/>
        <w:ind w:left="720" w:right="0" w:hanging="360"/>
        <w:jc w:val="left"/>
        <w:rPr>
          <w:rFonts w:ascii="Calibri" w:eastAsia="Calibri" w:hAnsi="Calibri" w:cs="Calibri"/>
          <w:color w:val="000000"/>
          <w:spacing w:val="0"/>
          <w:position w:val="0"/>
          <w:sz w:val="22"/>
          <w:szCs w:val="22"/>
          <w:shd w:val="clear" w:color="auto" w:fill="auto"/>
        </w:rPr>
      </w:pPr>
      <w:r>
        <w:rPr>
          <w:rFonts w:ascii="Calibri" w:eastAsia="Calibri" w:hAnsi="Calibri" w:cs="Calibri" w:hint="default"/>
          <w:color w:val="000000"/>
          <w:spacing w:val="0"/>
          <w:position w:val="0"/>
          <w:sz w:val="22"/>
          <w:szCs w:val="22"/>
          <w:shd w:val="clear" w:color="auto" w:fill="auto"/>
          <w:lang w:val="en-US"/>
        </w:rPr>
        <w:t xml:space="preserve">    Strong </w:t>
      </w:r>
      <w:r>
        <w:rPr>
          <w:rFonts w:ascii="Calibri" w:eastAsia="Calibri" w:hAnsi="Calibri" w:cs="Calibri"/>
          <w:color w:val="000000"/>
          <w:spacing w:val="0"/>
          <w:position w:val="0"/>
          <w:sz w:val="22"/>
          <w:szCs w:val="22"/>
          <w:shd w:val="clear" w:color="auto" w:fill="auto"/>
        </w:rPr>
        <w:t xml:space="preserve">Knowledge on designing razor view pages in MVC using </w:t>
      </w:r>
      <w:r>
        <w:rPr>
          <w:rFonts w:ascii="Calibri" w:eastAsia="Calibri" w:hAnsi="Calibri" w:cs="Calibri"/>
          <w:color w:val="000000"/>
          <w:spacing w:val="0"/>
          <w:position w:val="0"/>
          <w:sz w:val="22"/>
          <w:szCs w:val="22"/>
          <w:shd w:val="clear" w:color="auto" w:fill="FFFFFF"/>
        </w:rPr>
        <w:t>Entity Framework</w:t>
      </w:r>
      <w:r>
        <w:rPr>
          <w:rFonts w:ascii="Calibri" w:eastAsia="Calibri" w:hAnsi="Calibri" w:cs="Calibri" w:hint="default"/>
          <w:color w:val="000000"/>
          <w:spacing w:val="0"/>
          <w:position w:val="0"/>
          <w:sz w:val="22"/>
          <w:szCs w:val="22"/>
          <w:shd w:val="clear" w:color="auto" w:fill="FFFFFF"/>
          <w:lang w:val="en-US"/>
        </w:rPr>
        <w:t xml:space="preserve"> and .Netcore framework.</w:t>
      </w:r>
    </w:p>
    <w:p>
      <w:pPr>
        <w:numPr>
          <w:ilvl w:val="0"/>
          <w:numId w:val="1"/>
        </w:numPr>
        <w:spacing w:before="100" w:after="0" w:line="240" w:lineRule="auto"/>
        <w:ind w:left="720" w:right="0" w:hanging="360"/>
        <w:jc w:val="both"/>
        <w:rPr>
          <w:rFonts w:ascii="Calibri" w:eastAsia="Calibri" w:hAnsi="Calibri" w:cs="Calibri"/>
          <w:color w:val="000000"/>
          <w:spacing w:val="0"/>
          <w:position w:val="0"/>
          <w:sz w:val="22"/>
          <w:szCs w:val="22"/>
          <w:shd w:val="clear" w:color="auto" w:fill="auto"/>
        </w:rPr>
      </w:pPr>
      <w:r>
        <w:rPr>
          <w:rFonts w:ascii="Calibri" w:eastAsia="Calibri" w:hAnsi="Calibri" w:cs="Calibri" w:hint="default"/>
          <w:color w:val="000000"/>
          <w:spacing w:val="0"/>
          <w:position w:val="0"/>
          <w:sz w:val="22"/>
          <w:szCs w:val="22"/>
          <w:shd w:val="clear" w:color="auto" w:fill="auto"/>
          <w:lang w:val="en-US"/>
        </w:rPr>
        <w:t xml:space="preserve">    </w:t>
      </w:r>
      <w:r>
        <w:rPr>
          <w:rFonts w:ascii="Calibri" w:eastAsia="Calibri" w:hAnsi="Calibri" w:cs="Calibri"/>
          <w:color w:val="000000"/>
          <w:spacing w:val="0"/>
          <w:position w:val="0"/>
          <w:sz w:val="22"/>
          <w:szCs w:val="22"/>
          <w:shd w:val="clear" w:color="auto" w:fill="auto"/>
        </w:rPr>
        <w:t>Experience in writing SQL statements, Stored Procedures, Views and Joins in SQL Server.</w:t>
      </w:r>
    </w:p>
    <w:p>
      <w:pPr>
        <w:numPr>
          <w:ilvl w:val="0"/>
          <w:numId w:val="1"/>
        </w:numPr>
        <w:spacing w:before="100" w:after="0" w:line="240" w:lineRule="auto"/>
        <w:ind w:left="720" w:right="0" w:hanging="360"/>
        <w:jc w:val="left"/>
        <w:rPr>
          <w:rFonts w:ascii="Calibri" w:eastAsia="Calibri" w:hAnsi="Calibri" w:cs="Calibri"/>
          <w:b w:val="0"/>
          <w:bCs w:val="0"/>
          <w:color w:val="000000"/>
          <w:spacing w:val="0"/>
          <w:position w:val="0"/>
          <w:sz w:val="22"/>
          <w:szCs w:val="22"/>
          <w:shd w:val="clear" w:color="auto" w:fill="auto"/>
        </w:rPr>
      </w:pPr>
      <w:r>
        <w:rPr>
          <w:rFonts w:ascii="Arial" w:eastAsia="SimSun" w:hAnsi="Arial" w:cs="Arial" w:hint="default"/>
          <w:b w:val="0"/>
          <w:bCs w:val="0"/>
          <w:i w:val="0"/>
          <w:iCs w:val="0"/>
          <w:caps w:val="0"/>
          <w:color w:val="000000"/>
          <w:spacing w:val="0"/>
          <w:sz w:val="22"/>
          <w:szCs w:val="22"/>
          <w:shd w:val="clear" w:color="auto" w:fill="FFFFFF"/>
          <w:lang w:val="en-US"/>
        </w:rPr>
        <w:t xml:space="preserve">   </w:t>
      </w:r>
      <w:r>
        <w:rPr>
          <w:rFonts w:eastAsia="SimSun" w:asciiTheme="minorAscii" w:hAnsiTheme="minorAscii" w:cs="Arial" w:hint="default"/>
          <w:b w:val="0"/>
          <w:bCs w:val="0"/>
          <w:i w:val="0"/>
          <w:iCs w:val="0"/>
          <w:caps w:val="0"/>
          <w:color w:val="000000"/>
          <w:spacing w:val="0"/>
          <w:sz w:val="22"/>
          <w:szCs w:val="22"/>
          <w:shd w:val="clear" w:color="auto" w:fill="FFFFFF"/>
        </w:rPr>
        <w:t>Strong knowledge of Azure I</w:t>
      </w:r>
      <w:r>
        <w:rPr>
          <w:rFonts w:eastAsia="SimSun" w:asciiTheme="minorAscii" w:hAnsiTheme="minorAscii" w:cs="Arial" w:hint="default"/>
          <w:b w:val="0"/>
          <w:bCs w:val="0"/>
          <w:i w:val="0"/>
          <w:iCs w:val="0"/>
          <w:caps w:val="0"/>
          <w:color w:val="000000"/>
          <w:spacing w:val="0"/>
          <w:sz w:val="22"/>
          <w:szCs w:val="22"/>
          <w:shd w:val="clear" w:color="auto" w:fill="FFFFFF"/>
          <w:lang w:val="en-US"/>
        </w:rPr>
        <w:t>O</w:t>
      </w:r>
      <w:r>
        <w:rPr>
          <w:rFonts w:eastAsia="SimSun" w:asciiTheme="minorAscii" w:hAnsiTheme="minorAscii" w:cs="Arial" w:hint="default"/>
          <w:b w:val="0"/>
          <w:bCs w:val="0"/>
          <w:i w:val="0"/>
          <w:iCs w:val="0"/>
          <w:caps w:val="0"/>
          <w:color w:val="000000"/>
          <w:spacing w:val="0"/>
          <w:sz w:val="22"/>
          <w:szCs w:val="22"/>
          <w:shd w:val="clear" w:color="auto" w:fill="FFFFFF"/>
        </w:rPr>
        <w:t>T services, including Azure I</w:t>
      </w:r>
      <w:r>
        <w:rPr>
          <w:rFonts w:eastAsia="SimSun" w:asciiTheme="minorAscii" w:hAnsiTheme="minorAscii" w:cs="Arial" w:hint="default"/>
          <w:b w:val="0"/>
          <w:bCs w:val="0"/>
          <w:i w:val="0"/>
          <w:iCs w:val="0"/>
          <w:caps w:val="0"/>
          <w:color w:val="000000"/>
          <w:spacing w:val="0"/>
          <w:sz w:val="22"/>
          <w:szCs w:val="22"/>
          <w:shd w:val="clear" w:color="auto" w:fill="FFFFFF"/>
          <w:lang w:val="en-US"/>
        </w:rPr>
        <w:t>O</w:t>
      </w:r>
      <w:r>
        <w:rPr>
          <w:rFonts w:eastAsia="SimSun" w:asciiTheme="minorAscii" w:hAnsiTheme="minorAscii" w:cs="Arial" w:hint="default"/>
          <w:b w:val="0"/>
          <w:bCs w:val="0"/>
          <w:i w:val="0"/>
          <w:iCs w:val="0"/>
          <w:caps w:val="0"/>
          <w:color w:val="000000"/>
          <w:spacing w:val="0"/>
          <w:sz w:val="22"/>
          <w:szCs w:val="22"/>
          <w:shd w:val="clear" w:color="auto" w:fill="FFFFFF"/>
        </w:rPr>
        <w:t>T Hub, Azure Event Hub, Azure Stream Analytics,</w:t>
      </w:r>
      <w:r>
        <w:rPr>
          <w:rFonts w:eastAsia="SimSun" w:asciiTheme="minorAscii" w:hAnsiTheme="minorAscii" w:cs="Arial" w:hint="default"/>
          <w:b w:val="0"/>
          <w:bCs w:val="0"/>
          <w:i w:val="0"/>
          <w:iCs w:val="0"/>
          <w:caps w:val="0"/>
          <w:color w:val="000000"/>
          <w:spacing w:val="0"/>
          <w:sz w:val="22"/>
          <w:szCs w:val="22"/>
          <w:shd w:val="clear" w:color="auto" w:fill="FFFFFF"/>
          <w:lang w:val="en-US"/>
        </w:rPr>
        <w:t xml:space="preserve"> </w:t>
      </w:r>
      <w:r>
        <w:rPr>
          <w:rFonts w:eastAsia="SimSun" w:asciiTheme="minorAscii" w:hAnsiTheme="minorAscii" w:cs="Arial" w:hint="default"/>
          <w:b w:val="0"/>
          <w:bCs w:val="0"/>
          <w:i w:val="0"/>
          <w:iCs w:val="0"/>
          <w:caps w:val="0"/>
          <w:color w:val="000000"/>
          <w:spacing w:val="0"/>
          <w:sz w:val="22"/>
          <w:szCs w:val="22"/>
          <w:shd w:val="clear" w:color="auto" w:fill="FFFFFF"/>
        </w:rPr>
        <w:t>Azure Functions</w:t>
      </w:r>
      <w:r>
        <w:rPr>
          <w:rFonts w:eastAsia="SimSun" w:asciiTheme="minorAscii" w:hAnsiTheme="minorAscii" w:cs="Arial" w:hint="default"/>
          <w:b w:val="0"/>
          <w:bCs w:val="0"/>
          <w:i w:val="0"/>
          <w:iCs w:val="0"/>
          <w:caps w:val="0"/>
          <w:color w:val="000000"/>
          <w:spacing w:val="0"/>
          <w:sz w:val="22"/>
          <w:szCs w:val="22"/>
          <w:shd w:val="clear" w:color="auto" w:fill="FFFFFF"/>
          <w:lang w:val="en-US"/>
        </w:rPr>
        <w:t xml:space="preserve"> </w:t>
      </w:r>
      <w:r>
        <w:rPr>
          <w:rFonts w:eastAsia="SimSun" w:asciiTheme="minorAscii" w:hAnsiTheme="minorAscii" w:cs="Arial" w:hint="default"/>
          <w:b w:val="0"/>
          <w:bCs w:val="0"/>
          <w:i w:val="0"/>
          <w:iCs w:val="0"/>
          <w:caps w:val="0"/>
          <w:color w:val="000000"/>
          <w:spacing w:val="0"/>
          <w:sz w:val="22"/>
          <w:szCs w:val="22"/>
          <w:shd w:val="clear" w:color="auto" w:fill="FFFFFF"/>
        </w:rPr>
        <w:t>Azure Service</w:t>
      </w:r>
      <w:r>
        <w:rPr>
          <w:rFonts w:eastAsia="SimSun" w:asciiTheme="minorAscii" w:hAnsiTheme="minorAscii" w:cs="Arial" w:hint="default"/>
          <w:b w:val="0"/>
          <w:bCs w:val="0"/>
          <w:i w:val="0"/>
          <w:iCs w:val="0"/>
          <w:caps w:val="0"/>
          <w:color w:val="000000"/>
          <w:spacing w:val="0"/>
          <w:sz w:val="22"/>
          <w:szCs w:val="22"/>
          <w:shd w:val="clear" w:color="auto" w:fill="FFFFFF"/>
          <w:lang w:val="en-US"/>
        </w:rPr>
        <w:t xml:space="preserve"> </w:t>
      </w:r>
      <w:r>
        <w:rPr>
          <w:rFonts w:eastAsia="SimSun" w:asciiTheme="minorAscii" w:hAnsiTheme="minorAscii" w:cs="Arial" w:hint="default"/>
          <w:b w:val="0"/>
          <w:bCs w:val="0"/>
          <w:i w:val="0"/>
          <w:iCs w:val="0"/>
          <w:caps w:val="0"/>
          <w:color w:val="000000"/>
          <w:spacing w:val="0"/>
          <w:sz w:val="22"/>
          <w:szCs w:val="22"/>
          <w:shd w:val="clear" w:color="auto" w:fill="FFFFFF"/>
        </w:rPr>
        <w:t>and Azure</w:t>
      </w:r>
      <w:r>
        <w:rPr>
          <w:rFonts w:eastAsia="SimSun" w:asciiTheme="minorAscii" w:hAnsiTheme="minorAscii" w:cs="Arial" w:hint="default"/>
          <w:b w:val="0"/>
          <w:bCs w:val="0"/>
          <w:i w:val="0"/>
          <w:iCs w:val="0"/>
          <w:caps w:val="0"/>
          <w:color w:val="000000"/>
          <w:spacing w:val="0"/>
          <w:sz w:val="22"/>
          <w:szCs w:val="22"/>
          <w:shd w:val="clear" w:color="auto" w:fill="FFFFFF"/>
          <w:lang w:val="en-US"/>
        </w:rPr>
        <w:t xml:space="preserve"> </w:t>
      </w:r>
      <w:r>
        <w:rPr>
          <w:rFonts w:eastAsia="SimSun" w:asciiTheme="minorAscii" w:hAnsiTheme="minorAscii" w:cs="Arial" w:hint="default"/>
          <w:b w:val="0"/>
          <w:bCs w:val="0"/>
          <w:i w:val="0"/>
          <w:iCs w:val="0"/>
          <w:caps w:val="0"/>
          <w:color w:val="000000"/>
          <w:spacing w:val="0"/>
          <w:sz w:val="22"/>
          <w:szCs w:val="22"/>
          <w:shd w:val="clear" w:color="auto" w:fill="FFFFFF"/>
        </w:rPr>
        <w:t>Storage.</w:t>
      </w:r>
    </w:p>
    <w:p>
      <w:pPr>
        <w:numPr>
          <w:ilvl w:val="0"/>
          <w:numId w:val="1"/>
        </w:numPr>
        <w:spacing w:before="100" w:after="0" w:line="240" w:lineRule="auto"/>
        <w:ind w:left="720" w:right="0" w:hanging="360"/>
        <w:jc w:val="left"/>
        <w:rPr>
          <w:rFonts w:ascii="Calibri" w:eastAsia="Calibri" w:hAnsi="Calibri" w:cs="Calibri" w:hint="default"/>
          <w:b w:val="0"/>
          <w:bCs w:val="0"/>
          <w:color w:val="000000" w:themeColor="text1"/>
          <w:spacing w:val="0"/>
          <w:position w:val="0"/>
          <w:sz w:val="22"/>
          <w:szCs w:val="22"/>
          <w:shd w:val="clear" w:color="auto" w:fill="auto"/>
        </w:rPr>
      </w:pPr>
      <w:r>
        <w:rPr>
          <w:rFonts w:ascii="Calibri" w:eastAsia="Satoshi Fallback" w:hAnsi="Calibri" w:cs="Calibri" w:hint="default"/>
          <w:i w:val="0"/>
          <w:iCs w:val="0"/>
          <w:caps w:val="0"/>
          <w:color w:val="000000" w:themeColor="text1"/>
          <w:spacing w:val="0"/>
          <w:sz w:val="22"/>
          <w:szCs w:val="22"/>
          <w:shd w:val="clear" w:color="auto" w:fill="FFFFFF"/>
          <w:lang w:val="en-US"/>
        </w:rPr>
        <w:t xml:space="preserve">    </w:t>
      </w:r>
      <w:r>
        <w:rPr>
          <w:rFonts w:ascii="Calibri" w:eastAsia="Satoshi Fallback" w:hAnsi="Calibri" w:cs="Calibri" w:hint="default"/>
          <w:i w:val="0"/>
          <w:iCs w:val="0"/>
          <w:caps w:val="0"/>
          <w:color w:val="000000" w:themeColor="text1"/>
          <w:spacing w:val="0"/>
          <w:sz w:val="22"/>
          <w:szCs w:val="22"/>
          <w:shd w:val="clear" w:color="auto" w:fill="FFFFFF"/>
        </w:rPr>
        <w:t>Familiarity with Microsoft Azure services such as Azure Active Directory (AD),</w:t>
      </w:r>
      <w:r>
        <w:rPr>
          <w:rFonts w:ascii="Calibri" w:eastAsia="Satoshi Fallback" w:hAnsi="Calibri" w:cs="Calibri" w:hint="default"/>
          <w:i w:val="0"/>
          <w:iCs w:val="0"/>
          <w:caps w:val="0"/>
          <w:color w:val="000000" w:themeColor="text1"/>
          <w:spacing w:val="0"/>
          <w:sz w:val="22"/>
          <w:szCs w:val="22"/>
          <w:shd w:val="clear" w:color="auto" w:fill="FFFFFF"/>
          <w:lang w:val="en-US"/>
        </w:rPr>
        <w:t xml:space="preserve"> Azure PAAS,</w:t>
      </w:r>
      <w:r>
        <w:rPr>
          <w:rFonts w:ascii="Calibri" w:eastAsia="Satoshi Fallback" w:hAnsi="Calibri" w:cs="Calibri" w:hint="default"/>
          <w:i w:val="0"/>
          <w:iCs w:val="0"/>
          <w:caps w:val="0"/>
          <w:color w:val="000000" w:themeColor="text1"/>
          <w:spacing w:val="0"/>
          <w:sz w:val="22"/>
          <w:szCs w:val="22"/>
          <w:shd w:val="clear" w:color="auto" w:fill="FFFFFF"/>
        </w:rPr>
        <w:t xml:space="preserve"> Azure DevOps (ADO), and Azure Virtual Machines (VMs).</w:t>
      </w:r>
    </w:p>
    <w:p>
      <w:pPr>
        <w:numPr>
          <w:ilvl w:val="0"/>
          <w:numId w:val="1"/>
        </w:numPr>
        <w:spacing w:before="100" w:after="0" w:line="240" w:lineRule="auto"/>
        <w:ind w:left="720" w:right="0" w:hanging="360"/>
        <w:jc w:val="left"/>
        <w:rPr>
          <w:rFonts w:ascii="Calibri" w:eastAsia="Calibri" w:hAnsi="Calibri" w:cs="Calibri"/>
          <w:b w:val="0"/>
          <w:bCs w:val="0"/>
          <w:color w:val="000000"/>
          <w:spacing w:val="0"/>
          <w:position w:val="0"/>
          <w:sz w:val="22"/>
          <w:szCs w:val="22"/>
          <w:shd w:val="clear" w:color="auto" w:fill="auto"/>
        </w:rPr>
      </w:pPr>
      <w:r>
        <w:rPr>
          <w:rFonts w:eastAsia="SimSun" w:asciiTheme="minorAscii" w:hAnsiTheme="minorAscii" w:cs="Arial" w:hint="default"/>
          <w:b w:val="0"/>
          <w:bCs w:val="0"/>
          <w:i w:val="0"/>
          <w:iCs w:val="0"/>
          <w:caps w:val="0"/>
          <w:color w:val="000000"/>
          <w:spacing w:val="0"/>
          <w:sz w:val="22"/>
          <w:szCs w:val="22"/>
          <w:shd w:val="clear" w:color="auto" w:fill="FFFFFF"/>
          <w:lang w:val="en-US"/>
        </w:rPr>
        <w:t xml:space="preserve">    </w:t>
      </w:r>
      <w:r>
        <w:rPr>
          <w:rFonts w:eastAsia="SimSun" w:asciiTheme="minorAscii" w:hAnsiTheme="minorAscii" w:cs="Arial" w:hint="default"/>
          <w:b w:val="0"/>
          <w:bCs w:val="0"/>
          <w:i w:val="0"/>
          <w:iCs w:val="0"/>
          <w:caps w:val="0"/>
          <w:color w:val="000000"/>
          <w:spacing w:val="0"/>
          <w:sz w:val="22"/>
          <w:szCs w:val="22"/>
          <w:shd w:val="clear" w:color="auto" w:fill="FFFFFF"/>
        </w:rPr>
        <w:t>Experience with I</w:t>
      </w:r>
      <w:r>
        <w:rPr>
          <w:rFonts w:eastAsia="SimSun" w:asciiTheme="minorAscii" w:hAnsiTheme="minorAscii" w:cs="Arial" w:hint="default"/>
          <w:b w:val="0"/>
          <w:bCs w:val="0"/>
          <w:i w:val="0"/>
          <w:iCs w:val="0"/>
          <w:caps w:val="0"/>
          <w:color w:val="000000"/>
          <w:spacing w:val="0"/>
          <w:sz w:val="22"/>
          <w:szCs w:val="22"/>
          <w:shd w:val="clear" w:color="auto" w:fill="FFFFFF"/>
          <w:lang w:val="en-US"/>
        </w:rPr>
        <w:t>O</w:t>
      </w:r>
      <w:r>
        <w:rPr>
          <w:rFonts w:eastAsia="SimSun" w:asciiTheme="minorAscii" w:hAnsiTheme="minorAscii" w:cs="Arial" w:hint="default"/>
          <w:b w:val="0"/>
          <w:bCs w:val="0"/>
          <w:i w:val="0"/>
          <w:iCs w:val="0"/>
          <w:caps w:val="0"/>
          <w:color w:val="000000"/>
          <w:spacing w:val="0"/>
          <w:sz w:val="22"/>
          <w:szCs w:val="22"/>
          <w:shd w:val="clear" w:color="auto" w:fill="FFFFFF"/>
        </w:rPr>
        <w:t xml:space="preserve">T protocols and connectivity options such as MQTT, </w:t>
      </w:r>
      <w:r>
        <w:rPr>
          <w:rFonts w:eastAsia="SimSun" w:asciiTheme="minorAscii" w:hAnsiTheme="minorAscii" w:cs="Arial" w:hint="default"/>
          <w:b w:val="0"/>
          <w:bCs w:val="0"/>
          <w:i w:val="0"/>
          <w:iCs w:val="0"/>
          <w:caps w:val="0"/>
          <w:color w:val="000000"/>
          <w:spacing w:val="0"/>
          <w:sz w:val="22"/>
          <w:szCs w:val="22"/>
          <w:shd w:val="clear" w:color="auto" w:fill="FFFFFF"/>
          <w:lang w:val="en-US"/>
        </w:rPr>
        <w:t xml:space="preserve">and </w:t>
      </w:r>
      <w:r>
        <w:rPr>
          <w:rFonts w:eastAsia="SimSun" w:asciiTheme="minorAscii" w:hAnsiTheme="minorAscii" w:cs="Arial" w:hint="default"/>
          <w:b w:val="0"/>
          <w:bCs w:val="0"/>
          <w:i w:val="0"/>
          <w:iCs w:val="0"/>
          <w:caps w:val="0"/>
          <w:color w:val="000000"/>
          <w:spacing w:val="0"/>
          <w:sz w:val="22"/>
          <w:szCs w:val="22"/>
          <w:shd w:val="clear" w:color="auto" w:fill="FFFFFF"/>
        </w:rPr>
        <w:t>HTTP</w:t>
      </w:r>
      <w:r>
        <w:rPr>
          <w:rFonts w:eastAsia="SimSun" w:asciiTheme="minorAscii" w:hAnsiTheme="minorAscii" w:cs="Arial" w:hint="default"/>
          <w:b w:val="0"/>
          <w:bCs w:val="0"/>
          <w:i w:val="0"/>
          <w:iCs w:val="0"/>
          <w:caps w:val="0"/>
          <w:color w:val="000000"/>
          <w:spacing w:val="0"/>
          <w:sz w:val="22"/>
          <w:szCs w:val="22"/>
          <w:shd w:val="clear" w:color="auto" w:fill="FFFFFF"/>
          <w:lang w:val="en-US"/>
        </w:rPr>
        <w:t>.</w:t>
      </w:r>
    </w:p>
    <w:p>
      <w:pPr>
        <w:numPr>
          <w:ilvl w:val="0"/>
          <w:numId w:val="1"/>
        </w:numPr>
        <w:spacing w:before="100" w:after="0" w:line="240" w:lineRule="auto"/>
        <w:ind w:left="720" w:right="0" w:hanging="360"/>
        <w:jc w:val="both"/>
        <w:rPr>
          <w:rFonts w:ascii="Calibri" w:eastAsia="Calibri" w:hAnsi="Calibri" w:cs="Calibri"/>
          <w:color w:val="000000"/>
          <w:spacing w:val="0"/>
          <w:position w:val="0"/>
          <w:sz w:val="22"/>
          <w:szCs w:val="22"/>
          <w:shd w:val="clear" w:color="auto" w:fill="auto"/>
        </w:rPr>
      </w:pPr>
      <w:r>
        <w:rPr>
          <w:rFonts w:ascii="Calibri" w:eastAsia="Calibri" w:hAnsi="Calibri" w:cs="Calibri" w:hint="default"/>
          <w:color w:val="000000"/>
          <w:spacing w:val="0"/>
          <w:position w:val="0"/>
          <w:sz w:val="22"/>
          <w:szCs w:val="22"/>
          <w:shd w:val="clear" w:color="auto" w:fill="auto"/>
          <w:lang w:val="en-US"/>
        </w:rPr>
        <w:t xml:space="preserve">    Analytical and design thinking.</w:t>
      </w:r>
    </w:p>
    <w:p>
      <w:pPr>
        <w:numPr>
          <w:ilvl w:val="0"/>
          <w:numId w:val="1"/>
        </w:numPr>
        <w:spacing w:before="100" w:after="0" w:line="240" w:lineRule="auto"/>
        <w:ind w:left="720" w:right="0" w:hanging="360"/>
        <w:jc w:val="both"/>
        <w:rPr>
          <w:rFonts w:ascii="Calibri" w:eastAsia="Calibri" w:hAnsi="Calibri" w:cs="Calibri"/>
          <w:color w:val="000000"/>
          <w:spacing w:val="0"/>
          <w:position w:val="0"/>
          <w:sz w:val="22"/>
          <w:szCs w:val="22"/>
          <w:shd w:val="clear" w:color="auto" w:fill="auto"/>
        </w:rPr>
      </w:pPr>
      <w:r>
        <w:rPr>
          <w:rFonts w:ascii="Calibri" w:eastAsia="Calibri" w:hAnsi="Calibri" w:cs="Calibri" w:hint="default"/>
          <w:color w:val="000000"/>
          <w:spacing w:val="0"/>
          <w:position w:val="0"/>
          <w:sz w:val="22"/>
          <w:szCs w:val="22"/>
          <w:shd w:val="clear" w:color="auto" w:fill="auto"/>
          <w:lang w:val="en-US"/>
        </w:rPr>
        <w:t xml:space="preserve">    </w:t>
      </w:r>
      <w:r>
        <w:rPr>
          <w:rFonts w:ascii="Calibri" w:eastAsia="Calibri" w:hAnsi="Calibri" w:cs="Calibri"/>
          <w:color w:val="000000"/>
          <w:spacing w:val="0"/>
          <w:position w:val="0"/>
          <w:sz w:val="22"/>
          <w:szCs w:val="22"/>
          <w:shd w:val="clear" w:color="auto" w:fill="auto"/>
        </w:rPr>
        <w:t>Experience in Angular</w:t>
      </w:r>
      <w:r>
        <w:rPr>
          <w:rFonts w:ascii="Calibri" w:eastAsia="Calibri" w:hAnsi="Calibri" w:cs="Calibri" w:hint="default"/>
          <w:color w:val="000000"/>
          <w:spacing w:val="0"/>
          <w:position w:val="0"/>
          <w:sz w:val="22"/>
          <w:szCs w:val="22"/>
          <w:shd w:val="clear" w:color="auto" w:fill="auto"/>
          <w:lang w:val="en-US"/>
        </w:rPr>
        <w:t xml:space="preserve"> and React JS.</w:t>
      </w:r>
    </w:p>
    <w:p>
      <w:pPr>
        <w:numPr>
          <w:ilvl w:val="0"/>
          <w:numId w:val="1"/>
        </w:numPr>
        <w:spacing w:before="100" w:after="0" w:line="240" w:lineRule="auto"/>
        <w:ind w:left="720" w:right="0" w:hanging="360"/>
        <w:jc w:val="both"/>
        <w:rPr>
          <w:rFonts w:ascii="Calibri" w:eastAsia="Calibri" w:hAnsi="Calibri" w:cs="Calibri"/>
          <w:color w:val="000000"/>
          <w:spacing w:val="0"/>
          <w:position w:val="0"/>
          <w:sz w:val="22"/>
          <w:szCs w:val="22"/>
          <w:shd w:val="clear" w:color="auto" w:fill="auto"/>
        </w:rPr>
      </w:pPr>
      <w:r>
        <w:rPr>
          <w:rFonts w:ascii="Calibri" w:eastAsia="Calibri" w:hAnsi="Calibri" w:cs="Calibri" w:hint="default"/>
          <w:color w:val="000000"/>
          <w:spacing w:val="0"/>
          <w:position w:val="0"/>
          <w:sz w:val="22"/>
          <w:szCs w:val="22"/>
          <w:shd w:val="clear" w:color="auto" w:fill="auto"/>
          <w:lang w:val="en-US"/>
        </w:rPr>
        <w:t xml:space="preserve">    Experience in Sonar Qube. </w:t>
      </w:r>
    </w:p>
    <w:p>
      <w:pPr>
        <w:numPr>
          <w:ilvl w:val="0"/>
          <w:numId w:val="1"/>
        </w:numPr>
        <w:spacing w:before="100" w:after="0" w:line="240" w:lineRule="auto"/>
        <w:ind w:left="720" w:right="0" w:hanging="360"/>
        <w:jc w:val="both"/>
        <w:rPr>
          <w:rFonts w:ascii="Calibri" w:eastAsia="Calibri" w:hAnsi="Calibri" w:cs="Calibri"/>
          <w:color w:val="000000"/>
          <w:spacing w:val="0"/>
          <w:position w:val="0"/>
          <w:sz w:val="22"/>
          <w:szCs w:val="22"/>
          <w:shd w:val="clear" w:color="auto" w:fill="auto"/>
        </w:rPr>
      </w:pPr>
      <w:r>
        <w:rPr>
          <w:rFonts w:ascii="Calibri" w:eastAsia="Calibri" w:hAnsi="Calibri" w:cs="Calibri" w:hint="default"/>
          <w:color w:val="000000"/>
          <w:spacing w:val="0"/>
          <w:position w:val="0"/>
          <w:sz w:val="22"/>
          <w:szCs w:val="22"/>
          <w:shd w:val="clear" w:color="auto" w:fill="auto"/>
          <w:lang w:val="en-US"/>
        </w:rPr>
        <w:t xml:space="preserve">    Experience in Git (Bitbucket).</w:t>
      </w:r>
    </w:p>
    <w:p>
      <w:pPr>
        <w:numPr>
          <w:ilvl w:val="0"/>
          <w:numId w:val="1"/>
        </w:numPr>
        <w:spacing w:before="100" w:after="100" w:line="240" w:lineRule="auto"/>
        <w:ind w:left="720" w:right="0" w:hanging="360"/>
        <w:jc w:val="left"/>
        <w:rPr>
          <w:rFonts w:ascii="Calibri" w:eastAsia="Calibri" w:hAnsi="Calibri" w:cs="Calibri"/>
          <w:color w:val="000000"/>
          <w:spacing w:val="0"/>
          <w:position w:val="0"/>
          <w:sz w:val="22"/>
          <w:szCs w:val="22"/>
          <w:shd w:val="clear" w:color="auto" w:fill="auto"/>
        </w:rPr>
      </w:pPr>
      <w:r>
        <w:rPr>
          <w:rFonts w:ascii="Calibri" w:eastAsia="Calibri" w:hAnsi="Calibri" w:cs="Calibri" w:hint="default"/>
          <w:color w:val="000000"/>
          <w:spacing w:val="0"/>
          <w:position w:val="0"/>
          <w:sz w:val="22"/>
          <w:szCs w:val="22"/>
          <w:shd w:val="clear" w:color="auto" w:fill="auto"/>
          <w:lang w:val="en-US"/>
        </w:rPr>
        <w:t xml:space="preserve">    </w:t>
      </w:r>
      <w:r>
        <w:rPr>
          <w:rFonts w:ascii="Calibri" w:eastAsia="Calibri" w:hAnsi="Calibri" w:cs="Calibri"/>
          <w:color w:val="000000"/>
          <w:spacing w:val="0"/>
          <w:position w:val="0"/>
          <w:sz w:val="22"/>
          <w:szCs w:val="22"/>
          <w:shd w:val="clear" w:color="auto" w:fill="auto"/>
        </w:rPr>
        <w:t>Experienced in Versioning tools like Visual Source Safe (VSS).</w:t>
      </w:r>
    </w:p>
    <w:p>
      <w:pPr>
        <w:numPr>
          <w:ilvl w:val="0"/>
          <w:numId w:val="1"/>
        </w:numPr>
        <w:spacing w:before="100" w:after="100" w:line="240" w:lineRule="auto"/>
        <w:ind w:left="720" w:right="0" w:hanging="360"/>
        <w:jc w:val="left"/>
        <w:rPr>
          <w:rFonts w:ascii="Calibri" w:eastAsia="Calibri" w:hAnsi="Calibri" w:cs="Calibri"/>
          <w:color w:val="000000"/>
          <w:spacing w:val="0"/>
          <w:position w:val="0"/>
          <w:sz w:val="22"/>
          <w:szCs w:val="22"/>
          <w:shd w:val="clear" w:color="auto" w:fill="auto"/>
        </w:rPr>
      </w:pPr>
      <w:r>
        <w:rPr>
          <w:rFonts w:ascii="Calibri" w:eastAsia="Calibri" w:hAnsi="Calibri" w:cs="Calibri" w:hint="default"/>
          <w:color w:val="000000"/>
          <w:spacing w:val="0"/>
          <w:position w:val="0"/>
          <w:sz w:val="22"/>
          <w:szCs w:val="22"/>
          <w:shd w:val="clear" w:color="auto" w:fill="auto"/>
          <w:lang w:val="en-US"/>
        </w:rPr>
        <w:t xml:space="preserve">    </w:t>
      </w:r>
      <w:r>
        <w:rPr>
          <w:rFonts w:ascii="Calibri" w:eastAsia="Calibri" w:hAnsi="Calibri" w:cs="Calibri"/>
          <w:color w:val="000000"/>
          <w:spacing w:val="0"/>
          <w:position w:val="0"/>
          <w:sz w:val="22"/>
          <w:szCs w:val="22"/>
          <w:shd w:val="clear" w:color="auto" w:fill="auto"/>
        </w:rPr>
        <w:t>Experience with Azure I</w:t>
      </w:r>
      <w:r>
        <w:rPr>
          <w:rFonts w:ascii="Calibri" w:eastAsia="Calibri" w:hAnsi="Calibri" w:cs="Calibri" w:hint="default"/>
          <w:color w:val="000000"/>
          <w:spacing w:val="0"/>
          <w:position w:val="0"/>
          <w:sz w:val="22"/>
          <w:szCs w:val="22"/>
          <w:shd w:val="clear" w:color="auto" w:fill="auto"/>
          <w:lang w:val="en-US"/>
        </w:rPr>
        <w:t>O</w:t>
      </w:r>
      <w:r>
        <w:rPr>
          <w:rFonts w:ascii="Calibri" w:eastAsia="Calibri" w:hAnsi="Calibri" w:cs="Calibri"/>
          <w:color w:val="000000"/>
          <w:spacing w:val="0"/>
          <w:position w:val="0"/>
          <w:sz w:val="22"/>
          <w:szCs w:val="22"/>
          <w:shd w:val="clear" w:color="auto" w:fill="auto"/>
        </w:rPr>
        <w:t>T Hub, Azure K8S, Azure SQL Server, Azure Storage, Azure Monitor etc.</w:t>
      </w:r>
    </w:p>
    <w:p>
      <w:pPr>
        <w:numPr>
          <w:ilvl w:val="0"/>
          <w:numId w:val="1"/>
        </w:numPr>
        <w:spacing w:before="100" w:after="100" w:line="240" w:lineRule="auto"/>
        <w:ind w:left="720" w:right="0" w:hanging="360"/>
        <w:jc w:val="left"/>
        <w:rPr>
          <w:rFonts w:ascii="Calibri" w:eastAsia="Calibri" w:hAnsi="Calibri" w:cs="Calibri"/>
          <w:color w:val="000000"/>
          <w:spacing w:val="0"/>
          <w:position w:val="0"/>
          <w:sz w:val="22"/>
          <w:szCs w:val="22"/>
          <w:shd w:val="clear" w:color="auto" w:fill="auto"/>
        </w:rPr>
      </w:pPr>
      <w:r>
        <w:rPr>
          <w:rFonts w:ascii="Calibri" w:eastAsia="Calibri" w:hAnsi="Calibri" w:cs="Calibri" w:hint="default"/>
          <w:color w:val="000000"/>
          <w:spacing w:val="0"/>
          <w:position w:val="0"/>
          <w:sz w:val="22"/>
          <w:szCs w:val="22"/>
          <w:shd w:val="clear" w:color="auto" w:fill="auto"/>
          <w:lang w:val="en-US"/>
        </w:rPr>
        <w:t xml:space="preserve">    The ideal candidate will be proficient in using design tools such as Adobe XD and Photoshop, Additionally, expertise in creating digital digital marketing.</w:t>
      </w:r>
    </w:p>
    <w:p>
      <w:pPr>
        <w:numPr>
          <w:ilvl w:val="0"/>
          <w:numId w:val="1"/>
        </w:numPr>
        <w:spacing w:before="100" w:after="100" w:line="240" w:lineRule="auto"/>
        <w:ind w:left="720" w:right="0" w:hanging="360"/>
        <w:jc w:val="left"/>
        <w:rPr>
          <w:rFonts w:eastAsia="Calibri" w:asciiTheme="minorAscii" w:hAnsiTheme="minorAscii" w:cs="Calibri" w:hint="default"/>
          <w:b w:val="0"/>
          <w:bCs w:val="0"/>
          <w:color w:val="000000"/>
          <w:spacing w:val="0"/>
          <w:position w:val="0"/>
          <w:sz w:val="22"/>
          <w:szCs w:val="22"/>
          <w:shd w:val="clear" w:color="auto" w:fill="auto"/>
        </w:rPr>
      </w:pPr>
      <w:r>
        <w:rPr>
          <w:rFonts w:ascii="Calibri" w:eastAsia="Calibri" w:hAnsi="Calibri" w:cs="Calibri" w:hint="default"/>
          <w:color w:val="000000"/>
          <w:spacing w:val="0"/>
          <w:position w:val="0"/>
          <w:sz w:val="22"/>
          <w:szCs w:val="22"/>
          <w:shd w:val="clear" w:color="auto" w:fill="auto"/>
          <w:lang w:val="en-US"/>
        </w:rPr>
        <w:t xml:space="preserve">    </w:t>
      </w:r>
      <w:r>
        <w:rPr>
          <w:rFonts w:eastAsia="SimSun" w:asciiTheme="minorAscii" w:hAnsiTheme="minorAscii" w:cs="Arial" w:hint="default"/>
          <w:b w:val="0"/>
          <w:bCs w:val="0"/>
          <w:i w:val="0"/>
          <w:iCs w:val="0"/>
          <w:caps w:val="0"/>
          <w:color w:val="000000"/>
          <w:spacing w:val="0"/>
          <w:sz w:val="22"/>
          <w:szCs w:val="22"/>
          <w:shd w:val="clear" w:color="auto" w:fill="FFFFFF"/>
        </w:rPr>
        <w:t>Hands on experience in microservices, and containerization.</w:t>
      </w:r>
    </w:p>
    <w:p>
      <w:pPr>
        <w:keepNext w:val="0"/>
        <w:keepLines w:val="0"/>
        <w:widowControl/>
        <w:numPr>
          <w:ilvl w:val="0"/>
          <w:numId w:val="2"/>
        </w:numPr>
        <w:suppressLineNumbers w:val="0"/>
        <w:spacing w:before="0" w:beforeAutospacing="1" w:after="0" w:afterAutospacing="1" w:line="240" w:lineRule="auto"/>
        <w:ind w:left="720" w:hanging="360"/>
        <w:rPr>
          <w:rFonts w:ascii="Calibri" w:eastAsia="Helvetica" w:hAnsi="Calibri" w:cs="Calibri" w:hint="default"/>
          <w:color w:val="000000" w:themeColor="text1"/>
          <w:sz w:val="22"/>
          <w:szCs w:val="22"/>
          <w:shd w:val="clear" w:color="auto" w:fill="auto"/>
        </w:rPr>
      </w:pPr>
      <w:r>
        <w:rPr>
          <w:rFonts w:ascii="Calibri" w:eastAsia="Helvetica" w:hAnsi="Calibri" w:cs="Calibri" w:hint="default"/>
          <w:i w:val="0"/>
          <w:iCs w:val="0"/>
          <w:caps w:val="0"/>
          <w:color w:val="000000" w:themeColor="text1"/>
          <w:spacing w:val="0"/>
          <w:sz w:val="22"/>
          <w:szCs w:val="22"/>
          <w:shd w:val="clear" w:color="auto" w:fill="auto"/>
        </w:rPr>
        <w:t>Experience in communication protocols like Bluetooth, MQQT, HTTPS, CAN, etc.</w:t>
      </w:r>
    </w:p>
    <w:p>
      <w:pPr>
        <w:keepNext w:val="0"/>
        <w:keepLines w:val="0"/>
        <w:widowControl/>
        <w:numPr>
          <w:ilvl w:val="0"/>
          <w:numId w:val="3"/>
        </w:numPr>
        <w:suppressLineNumbers w:val="0"/>
        <w:spacing w:before="0" w:beforeAutospacing="1" w:after="0" w:afterAutospacing="1" w:line="240" w:lineRule="auto"/>
        <w:ind w:left="720" w:hanging="360"/>
        <w:rPr>
          <w:rFonts w:ascii="Calibri" w:eastAsia="Helvetica" w:hAnsi="Calibri" w:cs="Calibri" w:hint="default"/>
          <w:color w:val="000000" w:themeColor="text1"/>
          <w:sz w:val="22"/>
          <w:szCs w:val="22"/>
          <w:shd w:val="clear" w:color="auto" w:fill="auto"/>
        </w:rPr>
      </w:pPr>
      <w:r>
        <w:rPr>
          <w:rFonts w:ascii="Calibri" w:eastAsia="Helvetica" w:hAnsi="Calibri" w:cs="Calibri" w:hint="default"/>
          <w:i w:val="0"/>
          <w:iCs w:val="0"/>
          <w:caps w:val="0"/>
          <w:color w:val="000000" w:themeColor="text1"/>
          <w:spacing w:val="0"/>
          <w:sz w:val="22"/>
          <w:szCs w:val="22"/>
          <w:shd w:val="clear" w:color="auto" w:fill="auto"/>
        </w:rPr>
        <w:t>Good understanding and know how of data security, data privacy</w:t>
      </w:r>
      <w:r>
        <w:rPr>
          <w:rFonts w:ascii="Calibri" w:eastAsia="Helvetica" w:hAnsi="Calibri" w:cs="Calibri" w:hint="default"/>
          <w:i w:val="0"/>
          <w:iCs w:val="0"/>
          <w:caps w:val="0"/>
          <w:color w:val="000000" w:themeColor="text1"/>
          <w:spacing w:val="0"/>
          <w:sz w:val="22"/>
          <w:szCs w:val="22"/>
          <w:shd w:val="clear" w:color="auto" w:fill="auto"/>
          <w:lang w:val="en-US"/>
        </w:rPr>
        <w:t>.</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1" w:after="0" w:afterAutospacing="1" w:line="240" w:lineRule="auto"/>
        <w:ind w:left="646" w:hanging="363"/>
        <w:textAlignment w:val="auto"/>
        <w:rPr>
          <w:rFonts w:ascii="Calibri" w:eastAsia="Helvetica" w:hAnsi="Calibri" w:cs="Calibri" w:hint="default"/>
          <w:color w:val="000000" w:themeColor="text1"/>
          <w:sz w:val="22"/>
          <w:szCs w:val="22"/>
          <w:shd w:val="clear" w:color="auto" w:fill="auto"/>
        </w:rPr>
      </w:pPr>
      <w:r>
        <w:rPr>
          <w:rFonts w:ascii="Calibri" w:eastAsia="Helvetica" w:hAnsi="Calibri" w:cs="Calibri" w:hint="default"/>
          <w:i w:val="0"/>
          <w:iCs w:val="0"/>
          <w:caps w:val="0"/>
          <w:color w:val="000000" w:themeColor="text1"/>
          <w:spacing w:val="0"/>
          <w:sz w:val="22"/>
          <w:szCs w:val="22"/>
          <w:shd w:val="clear" w:color="auto" w:fill="auto"/>
        </w:rPr>
        <w:t>Good experience in embedded system design &amp; Firmware development</w:t>
      </w:r>
      <w:r>
        <w:rPr>
          <w:rFonts w:ascii="Calibri" w:eastAsia="Helvetica" w:hAnsi="Calibri" w:cs="Calibri" w:hint="default"/>
          <w:i w:val="0"/>
          <w:iCs w:val="0"/>
          <w:caps w:val="0"/>
          <w:color w:val="000000" w:themeColor="text1"/>
          <w:spacing w:val="0"/>
          <w:sz w:val="22"/>
          <w:szCs w:val="22"/>
          <w:shd w:val="clear" w:color="auto" w:fill="auto"/>
          <w:lang w:val="en-US"/>
        </w:rPr>
        <w:t>.</w:t>
      </w:r>
    </w:p>
    <w:p>
      <w:pPr>
        <w:keepNext w:val="0"/>
        <w:keepLines w:val="0"/>
        <w:widowControl/>
        <w:numPr>
          <w:ilvl w:val="0"/>
          <w:numId w:val="5"/>
        </w:numPr>
        <w:suppressLineNumbers w:val="0"/>
        <w:spacing w:before="0" w:beforeAutospacing="1" w:after="0" w:afterAutospacing="1" w:line="240" w:lineRule="auto"/>
        <w:ind w:left="720" w:hanging="360"/>
        <w:jc w:val="left"/>
        <w:rPr>
          <w:rFonts w:ascii="Calibri" w:eastAsia="Helvetica" w:hAnsi="Calibri" w:cs="Calibri" w:hint="default"/>
          <w:color w:val="000000" w:themeColor="text1"/>
          <w:sz w:val="22"/>
          <w:szCs w:val="22"/>
        </w:rPr>
      </w:pPr>
      <w:r>
        <w:rPr>
          <w:rFonts w:ascii="Calibri" w:eastAsia="Helvetica" w:hAnsi="Calibri" w:cs="Calibri" w:hint="default"/>
          <w:i w:val="0"/>
          <w:iCs w:val="0"/>
          <w:caps w:val="0"/>
          <w:color w:val="000000" w:themeColor="text1"/>
          <w:spacing w:val="0"/>
          <w:sz w:val="22"/>
          <w:szCs w:val="22"/>
          <w:shd w:val="clear" w:color="auto" w:fill="FFFFFF"/>
        </w:rPr>
        <w:t>Architecting and designing of end to end solution for Connected/</w:t>
      </w:r>
      <w:r>
        <w:rPr>
          <w:rFonts w:ascii="Calibri" w:eastAsia="Helvetica" w:hAnsi="Calibri" w:cs="Calibri" w:hint="default"/>
          <w:i w:val="0"/>
          <w:iCs w:val="0"/>
          <w:caps w:val="0"/>
          <w:color w:val="000000" w:themeColor="text1"/>
          <w:spacing w:val="0"/>
          <w:sz w:val="22"/>
          <w:szCs w:val="22"/>
          <w:shd w:val="clear" w:color="auto" w:fill="FFFFFF"/>
          <w:lang w:val="en-US"/>
        </w:rPr>
        <w:t>IOT</w:t>
      </w:r>
      <w:r>
        <w:rPr>
          <w:rFonts w:ascii="Calibri" w:eastAsia="Helvetica" w:hAnsi="Calibri" w:cs="Calibri" w:hint="default"/>
          <w:i w:val="0"/>
          <w:iCs w:val="0"/>
          <w:caps w:val="0"/>
          <w:color w:val="000000" w:themeColor="text1"/>
          <w:spacing w:val="0"/>
          <w:sz w:val="22"/>
          <w:szCs w:val="22"/>
          <w:shd w:val="clear" w:color="auto" w:fill="FFFFFF"/>
        </w:rPr>
        <w:t xml:space="preserve"> products.</w:t>
      </w:r>
    </w:p>
    <w:p>
      <w:pPr>
        <w:keepNext w:val="0"/>
        <w:keepLines w:val="0"/>
        <w:widowControl/>
        <w:numPr>
          <w:ilvl w:val="0"/>
          <w:numId w:val="4"/>
        </w:numPr>
        <w:suppressLineNumbers w:val="0"/>
        <w:spacing w:before="0" w:beforeAutospacing="1" w:after="0" w:afterAutospacing="1" w:line="240" w:lineRule="auto"/>
        <w:ind w:left="720" w:hanging="360"/>
        <w:rPr>
          <w:rFonts w:ascii="Calibri" w:eastAsia="Helvetica" w:hAnsi="Calibri" w:cs="Calibri" w:hint="default"/>
          <w:color w:val="000000" w:themeColor="text1"/>
          <w:sz w:val="22"/>
          <w:szCs w:val="22"/>
          <w:shd w:val="clear" w:color="auto" w:fill="auto"/>
        </w:rPr>
      </w:pPr>
      <w:r>
        <w:rPr>
          <w:rFonts w:ascii="Calibri" w:eastAsia="Helvetica" w:hAnsi="Calibri" w:cs="Calibri" w:hint="default"/>
          <w:i w:val="0"/>
          <w:iCs w:val="0"/>
          <w:caps w:val="0"/>
          <w:color w:val="000000" w:themeColor="text1"/>
          <w:spacing w:val="0"/>
          <w:sz w:val="22"/>
          <w:szCs w:val="22"/>
          <w:shd w:val="clear" w:color="auto" w:fill="FFFFFF"/>
        </w:rPr>
        <w:t>AZURE ARCHITECT ADF Primary skills:Technology-&gt;Data Security-&gt;Public Key Infrastructure, Digital Signatures, Cryptography, Transport Layer Security-&gt;Thawte</w:t>
      </w:r>
    </w:p>
    <w:p>
      <w:pPr>
        <w:keepNext w:val="0"/>
        <w:keepLines w:val="0"/>
        <w:widowControl/>
        <w:numPr>
          <w:ilvl w:val="0"/>
          <w:numId w:val="6"/>
        </w:numPr>
        <w:suppressLineNumbers w:val="0"/>
        <w:spacing w:before="0" w:beforeAutospacing="1" w:after="0" w:afterAutospacing="1" w:line="240" w:lineRule="auto"/>
        <w:ind w:left="720" w:hanging="360"/>
        <w:rPr>
          <w:rFonts w:ascii="Calibri" w:eastAsia="Calibri" w:hAnsi="Calibri" w:cs="Calibri"/>
          <w:color w:val="000000"/>
          <w:spacing w:val="0"/>
          <w:position w:val="0"/>
          <w:sz w:val="22"/>
          <w:szCs w:val="22"/>
          <w:shd w:val="clear" w:color="auto" w:fill="auto"/>
        </w:rPr>
      </w:pPr>
      <w:r>
        <w:rPr>
          <w:rFonts w:ascii="Calibri" w:eastAsia="Helvetica" w:hAnsi="Calibri" w:cs="Calibri" w:hint="default"/>
          <w:i w:val="0"/>
          <w:iCs w:val="0"/>
          <w:caps w:val="0"/>
          <w:color w:val="000000" w:themeColor="text1"/>
          <w:spacing w:val="0"/>
          <w:sz w:val="22"/>
          <w:szCs w:val="22"/>
          <w:shd w:val="clear" w:color="auto" w:fill="auto"/>
        </w:rPr>
        <w:t>Strong know how and hands on Cloud, I</w:t>
      </w:r>
      <w:r>
        <w:rPr>
          <w:rFonts w:ascii="Calibri" w:eastAsia="Helvetica" w:hAnsi="Calibri" w:cs="Calibri" w:hint="default"/>
          <w:i w:val="0"/>
          <w:iCs w:val="0"/>
          <w:caps w:val="0"/>
          <w:color w:val="000000" w:themeColor="text1"/>
          <w:spacing w:val="0"/>
          <w:sz w:val="22"/>
          <w:szCs w:val="22"/>
          <w:shd w:val="clear" w:color="auto" w:fill="auto"/>
          <w:lang w:val="en-US"/>
        </w:rPr>
        <w:t>O</w:t>
      </w:r>
      <w:r>
        <w:rPr>
          <w:rFonts w:ascii="Calibri" w:eastAsia="Helvetica" w:hAnsi="Calibri" w:cs="Calibri" w:hint="default"/>
          <w:i w:val="0"/>
          <w:iCs w:val="0"/>
          <w:caps w:val="0"/>
          <w:color w:val="000000" w:themeColor="text1"/>
          <w:spacing w:val="0"/>
          <w:sz w:val="22"/>
          <w:szCs w:val="22"/>
          <w:shd w:val="clear" w:color="auto" w:fill="auto"/>
        </w:rPr>
        <w:t>T and Connected product development</w:t>
      </w:r>
      <w:r>
        <w:rPr>
          <w:rFonts w:ascii="Calibri" w:eastAsia="Helvetica" w:hAnsi="Calibri" w:cs="Calibri" w:hint="default"/>
          <w:i w:val="0"/>
          <w:iCs w:val="0"/>
          <w:caps w:val="0"/>
          <w:color w:val="000000" w:themeColor="text1"/>
          <w:spacing w:val="0"/>
          <w:sz w:val="22"/>
          <w:szCs w:val="22"/>
          <w:shd w:val="clear" w:color="auto" w:fill="auto"/>
          <w:lang w:val="en-US"/>
        </w:rPr>
        <w:t>.</w:t>
      </w:r>
    </w:p>
    <w:p>
      <w:pPr>
        <w:keepNext w:val="0"/>
        <w:keepLines w:val="0"/>
        <w:widowControl/>
        <w:numPr>
          <w:ilvl w:val="0"/>
          <w:numId w:val="6"/>
        </w:numPr>
        <w:suppressLineNumbers w:val="0"/>
        <w:spacing w:before="0" w:beforeAutospacing="1" w:after="0" w:afterAutospacing="1" w:line="240" w:lineRule="auto"/>
        <w:ind w:left="720" w:hanging="360"/>
        <w:rPr>
          <w:rFonts w:ascii="Calibri" w:eastAsia="Calibri" w:hAnsi="Calibri" w:cs="Calibri"/>
          <w:color w:val="000000"/>
          <w:spacing w:val="0"/>
          <w:position w:val="0"/>
          <w:sz w:val="22"/>
          <w:szCs w:val="22"/>
          <w:shd w:val="clear" w:color="auto" w:fill="auto"/>
        </w:rPr>
      </w:pPr>
      <w:r>
        <w:rPr>
          <w:rFonts w:ascii="Calibri" w:eastAsia="Calibri" w:hAnsi="Calibri" w:cs="Calibri"/>
          <w:color w:val="000000"/>
          <w:spacing w:val="0"/>
          <w:position w:val="0"/>
          <w:sz w:val="22"/>
          <w:szCs w:val="22"/>
          <w:shd w:val="clear" w:color="auto" w:fill="auto"/>
        </w:rPr>
        <w:t>Experienced in AWS (IAM, EC2, S3, Lambda) and Azure.</w:t>
      </w:r>
    </w:p>
    <w:p>
      <w:pPr>
        <w:keepNext w:val="0"/>
        <w:keepLines w:val="0"/>
        <w:widowControl/>
        <w:numPr>
          <w:ilvl w:val="0"/>
          <w:numId w:val="6"/>
        </w:numPr>
        <w:suppressLineNumbers w:val="0"/>
        <w:spacing w:before="0" w:beforeAutospacing="1" w:after="0" w:afterAutospacing="1" w:line="240" w:lineRule="auto"/>
        <w:ind w:left="720" w:hanging="360"/>
        <w:rPr>
          <w:rFonts w:ascii="Times New Roman" w:eastAsia="Times New Roman" w:hAnsi="Times New Roman" w:cs="Times New Roman"/>
          <w:b/>
          <w:color w:val="000000"/>
          <w:spacing w:val="0"/>
          <w:position w:val="0"/>
          <w:sz w:val="22"/>
          <w:szCs w:val="22"/>
          <w:shd w:val="clear" w:color="auto" w:fill="auto"/>
        </w:rPr>
      </w:pPr>
      <w:r>
        <w:rPr>
          <w:rFonts w:ascii="Calibri" w:eastAsia="Calibri" w:hAnsi="Calibri" w:cs="Calibri"/>
          <w:color w:val="000000"/>
          <w:spacing w:val="0"/>
          <w:position w:val="0"/>
          <w:sz w:val="22"/>
          <w:szCs w:val="22"/>
          <w:shd w:val="clear" w:color="auto" w:fill="auto"/>
        </w:rPr>
        <w:t>Exceptional ability in using tools like Visual Studio 2017.</w:t>
      </w:r>
      <w:r>
        <w:rPr>
          <w:rFonts w:ascii="Calibri" w:eastAsia="Calibri" w:hAnsi="Calibri" w:cs="Calibri"/>
          <w:color w:val="000000"/>
          <w:spacing w:val="0"/>
          <w:position w:val="0"/>
          <w:sz w:val="22"/>
          <w:szCs w:val="22"/>
          <w:shd w:val="clear" w:color="auto" w:fill="auto"/>
        </w:rPr>
        <w:tab/>
      </w:r>
    </w:p>
    <w:p>
      <w:pPr>
        <w:keepNext w:val="0"/>
        <w:keepLines w:val="0"/>
        <w:widowControl/>
        <w:numPr>
          <w:ilvl w:val="0"/>
          <w:numId w:val="6"/>
        </w:numPr>
        <w:suppressLineNumbers w:val="0"/>
        <w:spacing w:before="0" w:beforeAutospacing="1" w:after="0" w:afterAutospacing="1" w:line="240" w:lineRule="auto"/>
        <w:ind w:left="720" w:hanging="360"/>
        <w:rPr>
          <w:rFonts w:ascii="Verdana" w:eastAsia="Verdana" w:hAnsi="Verdana" w:cs="Verdana"/>
          <w:color w:val="000000"/>
          <w:spacing w:val="0"/>
          <w:position w:val="0"/>
          <w:sz w:val="22"/>
          <w:szCs w:val="22"/>
          <w:shd w:val="clear" w:color="auto" w:fill="auto"/>
        </w:rPr>
      </w:pPr>
      <w:r>
        <w:rPr>
          <w:rFonts w:ascii="Calibri" w:eastAsia="Calibri" w:hAnsi="Calibri" w:cs="Calibri"/>
          <w:color w:val="000000"/>
          <w:spacing w:val="0"/>
          <w:position w:val="0"/>
          <w:sz w:val="22"/>
          <w:szCs w:val="22"/>
          <w:shd w:val="clear" w:color="auto" w:fill="auto"/>
        </w:rPr>
        <w:t>Worked With IIS7.0/7.5.</w:t>
      </w:r>
    </w:p>
    <w:tbl>
      <w:tblPr>
        <w:tblStyle w:val="TableNormal"/>
        <w:tblW w:w="0" w:type="auto"/>
        <w:tblInd w:w="108" w:type="dxa"/>
        <w:tblCellMar>
          <w:top w:w="0" w:type="dxa"/>
          <w:left w:w="10" w:type="dxa"/>
          <w:bottom w:w="0" w:type="dxa"/>
          <w:right w:w="10" w:type="dxa"/>
        </w:tblCellMar>
      </w:tblPr>
      <w:tblGrid>
        <w:gridCol w:w="8414"/>
      </w:tblGrid>
      <w:tr>
        <w:tblPrEx>
          <w:tblW w:w="0" w:type="auto"/>
          <w:tblInd w:w="108" w:type="dxa"/>
          <w:tblCellMar>
            <w:top w:w="0" w:type="dxa"/>
            <w:left w:w="10" w:type="dxa"/>
            <w:bottom w:w="0" w:type="dxa"/>
            <w:right w:w="10" w:type="dxa"/>
          </w:tblCellMar>
        </w:tblPrEx>
        <w:trPr>
          <w:trHeight w:val="1"/>
        </w:trPr>
        <w:tc>
          <w:tcPr>
            <w:tcW w:w="9468"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top"/>
          </w:tcPr>
          <w:p>
            <w:pPr>
              <w:spacing w:before="0" w:after="0" w:line="240" w:lineRule="auto"/>
              <w:ind w:left="0" w:right="0" w:firstLine="0"/>
              <w:jc w:val="left"/>
              <w:rPr>
                <w:spacing w:val="0"/>
                <w:position w:val="0"/>
                <w:sz w:val="22"/>
                <w:szCs w:val="22"/>
              </w:rPr>
            </w:pPr>
            <w:r>
              <w:rPr>
                <w:rFonts w:ascii="Verdana" w:eastAsia="Verdana" w:hAnsi="Verdana" w:cs="Verdana"/>
                <w:b/>
                <w:color w:val="000000"/>
                <w:spacing w:val="0"/>
                <w:position w:val="0"/>
                <w:sz w:val="22"/>
                <w:szCs w:val="22"/>
                <w:shd w:val="clear" w:color="auto" w:fill="auto"/>
              </w:rPr>
              <w:t xml:space="preserve">                                             EDUCATION QUALIFICATIONS</w:t>
            </w:r>
          </w:p>
        </w:tc>
      </w:tr>
    </w:tbl>
    <w:p>
      <w:pPr>
        <w:numPr>
          <w:ilvl w:val="0"/>
          <w:numId w:val="7"/>
        </w:numPr>
        <w:spacing w:before="0" w:after="0" w:line="240" w:lineRule="auto"/>
        <w:ind w:left="360" w:right="0" w:hanging="360"/>
        <w:jc w:val="left"/>
        <w:rPr>
          <w:rFonts w:ascii="Calibri" w:eastAsia="Calibri" w:hAnsi="Calibri" w:cs="Calibri"/>
          <w:b/>
          <w:color w:val="000000"/>
          <w:spacing w:val="0"/>
          <w:position w:val="0"/>
          <w:sz w:val="22"/>
          <w:szCs w:val="22"/>
          <w:shd w:val="clear" w:color="auto" w:fill="auto"/>
        </w:rPr>
      </w:pPr>
      <w:r>
        <w:rPr>
          <w:rFonts w:ascii="Calibri" w:eastAsia="Calibri" w:hAnsi="Calibri" w:cs="Calibri"/>
          <w:b/>
          <w:color w:val="000000"/>
          <w:spacing w:val="0"/>
          <w:position w:val="0"/>
          <w:sz w:val="22"/>
          <w:szCs w:val="22"/>
          <w:shd w:val="clear" w:color="auto" w:fill="auto"/>
        </w:rPr>
        <w:t>B</w:t>
      </w:r>
      <w:r>
        <w:rPr>
          <w:rFonts w:ascii="Calibri" w:eastAsia="Calibri" w:hAnsi="Calibri" w:cs="Calibri" w:hint="default"/>
          <w:b/>
          <w:color w:val="000000"/>
          <w:spacing w:val="0"/>
          <w:position w:val="0"/>
          <w:sz w:val="22"/>
          <w:szCs w:val="22"/>
          <w:shd w:val="clear" w:color="auto" w:fill="auto"/>
          <w:lang w:val="en-US"/>
        </w:rPr>
        <w:t>-</w:t>
      </w:r>
      <w:r>
        <w:rPr>
          <w:rFonts w:ascii="Calibri" w:eastAsia="Calibri" w:hAnsi="Calibri" w:cs="Calibri"/>
          <w:b/>
          <w:color w:val="000000"/>
          <w:spacing w:val="0"/>
          <w:position w:val="0"/>
          <w:sz w:val="22"/>
          <w:szCs w:val="22"/>
          <w:shd w:val="clear" w:color="auto" w:fill="auto"/>
        </w:rPr>
        <w:t xml:space="preserve">tech </w:t>
      </w:r>
      <w:r>
        <w:rPr>
          <w:rFonts w:ascii="Calibri" w:eastAsia="Calibri" w:hAnsi="Calibri" w:cs="Calibri" w:hint="default"/>
          <w:b/>
          <w:color w:val="000000"/>
          <w:spacing w:val="0"/>
          <w:position w:val="0"/>
          <w:sz w:val="22"/>
          <w:szCs w:val="22"/>
          <w:shd w:val="clear" w:color="auto" w:fill="auto"/>
          <w:lang w:val="en-US"/>
        </w:rPr>
        <w:t>CIVIL</w:t>
      </w:r>
      <w:r>
        <w:rPr>
          <w:rFonts w:ascii="Calibri" w:eastAsia="Calibri" w:hAnsi="Calibri" w:cs="Calibri"/>
          <w:b/>
          <w:color w:val="000000"/>
          <w:spacing w:val="0"/>
          <w:position w:val="0"/>
          <w:sz w:val="22"/>
          <w:szCs w:val="22"/>
          <w:shd w:val="clear" w:color="auto" w:fill="auto"/>
        </w:rPr>
        <w:t xml:space="preserve"> Engineering from </w:t>
      </w:r>
      <w:r>
        <w:rPr>
          <w:rFonts w:ascii="Calibri" w:eastAsia="Calibri" w:hAnsi="Calibri" w:cs="Calibri" w:hint="default"/>
          <w:b/>
          <w:color w:val="000000"/>
          <w:spacing w:val="0"/>
          <w:position w:val="0"/>
          <w:sz w:val="22"/>
          <w:szCs w:val="22"/>
          <w:shd w:val="clear" w:color="auto" w:fill="auto"/>
          <w:lang w:val="en-US"/>
        </w:rPr>
        <w:t>SRI CHANDRA SHEKARA SARSWATI VISHWA MAHA VIDYALAYA</w:t>
      </w:r>
      <w:r>
        <w:rPr>
          <w:rFonts w:ascii="Calibri" w:eastAsia="Calibri" w:hAnsi="Calibri" w:cs="Calibri"/>
          <w:b/>
          <w:color w:val="000000"/>
          <w:spacing w:val="0"/>
          <w:position w:val="0"/>
          <w:sz w:val="22"/>
          <w:szCs w:val="22"/>
          <w:shd w:val="clear" w:color="auto" w:fill="auto"/>
        </w:rPr>
        <w:t>.</w:t>
      </w:r>
    </w:p>
    <w:p>
      <w:pPr>
        <w:spacing w:before="0" w:after="0" w:line="240" w:lineRule="auto"/>
        <w:ind w:left="0" w:right="0" w:firstLine="0"/>
        <w:jc w:val="left"/>
        <w:rPr>
          <w:rFonts w:ascii="Verdana" w:eastAsia="Verdana" w:hAnsi="Verdana" w:cs="Verdana"/>
          <w:color w:val="000000"/>
          <w:spacing w:val="0"/>
          <w:position w:val="0"/>
          <w:sz w:val="22"/>
          <w:szCs w:val="22"/>
          <w:shd w:val="clear" w:color="auto" w:fill="auto"/>
        </w:rPr>
      </w:pPr>
    </w:p>
    <w:tbl>
      <w:tblPr>
        <w:tblStyle w:val="TableNormal"/>
        <w:tblW w:w="0" w:type="auto"/>
        <w:tblInd w:w="108" w:type="dxa"/>
        <w:tblCellMar>
          <w:top w:w="0" w:type="dxa"/>
          <w:left w:w="10" w:type="dxa"/>
          <w:bottom w:w="0" w:type="dxa"/>
          <w:right w:w="10" w:type="dxa"/>
        </w:tblCellMar>
      </w:tblPr>
      <w:tblGrid>
        <w:gridCol w:w="8414"/>
      </w:tblGrid>
      <w:tr>
        <w:tblPrEx>
          <w:tblW w:w="0" w:type="auto"/>
          <w:tblInd w:w="108" w:type="dxa"/>
          <w:tblCellMar>
            <w:top w:w="0" w:type="dxa"/>
            <w:left w:w="10" w:type="dxa"/>
            <w:bottom w:w="0" w:type="dxa"/>
            <w:right w:w="10" w:type="dxa"/>
          </w:tblCellMar>
        </w:tblPrEx>
        <w:trPr>
          <w:trHeight w:val="1"/>
        </w:trPr>
        <w:tc>
          <w:tcPr>
            <w:tcW w:w="9468"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top"/>
          </w:tcPr>
          <w:p>
            <w:pPr>
              <w:spacing w:before="0" w:after="0" w:line="240" w:lineRule="auto"/>
              <w:ind w:left="0" w:right="0" w:firstLine="0"/>
              <w:jc w:val="left"/>
              <w:rPr>
                <w:spacing w:val="0"/>
                <w:position w:val="0"/>
                <w:sz w:val="22"/>
                <w:szCs w:val="22"/>
              </w:rPr>
            </w:pPr>
            <w:r>
              <w:rPr>
                <w:rFonts w:ascii="Verdana" w:eastAsia="Verdana" w:hAnsi="Verdana" w:cs="Verdana"/>
                <w:b/>
                <w:color w:val="000000"/>
                <w:spacing w:val="0"/>
                <w:position w:val="0"/>
                <w:sz w:val="22"/>
                <w:szCs w:val="22"/>
                <w:shd w:val="clear" w:color="auto" w:fill="auto"/>
              </w:rPr>
              <w:t xml:space="preserve">                                                  PROFESSIONAL EXPERIENCE</w:t>
            </w:r>
          </w:p>
        </w:tc>
      </w:tr>
    </w:tbl>
    <w:p>
      <w:pPr>
        <w:spacing w:before="0" w:after="0" w:line="240" w:lineRule="auto"/>
        <w:ind w:left="0" w:right="0" w:firstLine="0"/>
        <w:jc w:val="left"/>
        <w:rPr>
          <w:rFonts w:ascii="Verdana" w:eastAsia="Verdana" w:hAnsi="Verdana" w:cs="Verdana"/>
          <w:color w:val="000000"/>
          <w:spacing w:val="0"/>
          <w:position w:val="0"/>
          <w:sz w:val="22"/>
          <w:szCs w:val="22"/>
          <w:shd w:val="clear" w:color="auto" w:fill="auto"/>
        </w:rPr>
      </w:pPr>
    </w:p>
    <w:p>
      <w:pPr>
        <w:numPr>
          <w:ilvl w:val="0"/>
          <w:numId w:val="8"/>
        </w:numPr>
        <w:spacing w:before="0" w:after="0" w:line="240" w:lineRule="auto"/>
        <w:ind w:left="360" w:right="0" w:hanging="360"/>
        <w:jc w:val="left"/>
        <w:rPr>
          <w:rFonts w:ascii="Calibri" w:eastAsia="Calibri" w:hAnsi="Calibri" w:cs="Calibri"/>
          <w:color w:val="000000"/>
          <w:spacing w:val="0"/>
          <w:position w:val="0"/>
          <w:sz w:val="22"/>
          <w:szCs w:val="22"/>
          <w:shd w:val="clear" w:color="auto" w:fill="auto"/>
        </w:rPr>
      </w:pPr>
      <w:r>
        <w:rPr>
          <w:rFonts w:ascii="Calibri" w:eastAsia="Calibri" w:hAnsi="Calibri" w:cs="Calibri"/>
          <w:color w:val="000000"/>
          <w:spacing w:val="0"/>
          <w:position w:val="0"/>
          <w:sz w:val="22"/>
          <w:szCs w:val="22"/>
          <w:shd w:val="clear" w:color="auto" w:fill="auto"/>
        </w:rPr>
        <w:t xml:space="preserve">Worked as a Software Engineer in </w:t>
      </w:r>
      <w:r>
        <w:rPr>
          <w:rFonts w:ascii="Calibri" w:eastAsia="Calibri" w:hAnsi="Calibri" w:cs="Calibri" w:hint="default"/>
          <w:color w:val="000000"/>
          <w:spacing w:val="0"/>
          <w:position w:val="0"/>
          <w:sz w:val="22"/>
          <w:szCs w:val="22"/>
          <w:shd w:val="clear" w:color="auto" w:fill="auto"/>
          <w:lang w:val="en-US"/>
        </w:rPr>
        <w:t>INNOSOFT DATALINKS</w:t>
      </w:r>
      <w:r>
        <w:rPr>
          <w:rFonts w:ascii="Calibri" w:eastAsia="Calibri" w:hAnsi="Calibri" w:cs="Calibri"/>
          <w:color w:val="000000"/>
          <w:spacing w:val="0"/>
          <w:position w:val="0"/>
          <w:sz w:val="22"/>
          <w:szCs w:val="22"/>
          <w:shd w:val="clear" w:color="auto" w:fill="auto"/>
        </w:rPr>
        <w:t xml:space="preserve"> PVT LTD </w:t>
      </w:r>
      <w:r>
        <w:rPr>
          <w:rFonts w:ascii="Arial" w:eastAsia="Arial" w:hAnsi="Arial" w:cs="Arial"/>
          <w:color w:val="000000"/>
          <w:spacing w:val="0"/>
          <w:position w:val="0"/>
          <w:sz w:val="22"/>
          <w:szCs w:val="22"/>
          <w:shd w:val="clear" w:color="auto" w:fill="FFFFFF"/>
        </w:rPr>
        <w:t>from</w:t>
      </w:r>
    </w:p>
    <w:p>
      <w:pPr>
        <w:spacing w:before="0" w:after="200" w:line="240" w:lineRule="auto"/>
        <w:ind w:left="0" w:right="0" w:firstLine="0"/>
        <w:jc w:val="left"/>
        <w:rPr>
          <w:rFonts w:ascii="Calibri" w:eastAsia="Calibri" w:hAnsi="Calibri" w:cs="Calibri"/>
          <w:color w:val="auto"/>
          <w:spacing w:val="0"/>
          <w:position w:val="0"/>
          <w:sz w:val="22"/>
          <w:szCs w:val="22"/>
          <w:shd w:val="clear" w:color="auto" w:fill="auto"/>
        </w:rPr>
      </w:pPr>
      <w:r>
        <w:rPr>
          <w:rFonts w:ascii="Calibri" w:eastAsia="Calibri" w:hAnsi="Calibri" w:cs="Calibri"/>
          <w:color w:val="000000"/>
          <w:spacing w:val="0"/>
          <w:position w:val="0"/>
          <w:sz w:val="22"/>
          <w:szCs w:val="22"/>
          <w:shd w:val="clear" w:color="auto" w:fill="auto"/>
        </w:rPr>
        <w:t xml:space="preserve">       </w:t>
      </w:r>
      <w:r>
        <w:rPr>
          <w:rFonts w:ascii="Calibri" w:eastAsia="Calibri" w:hAnsi="Calibri" w:cs="Calibri" w:hint="default"/>
          <w:color w:val="000000"/>
          <w:spacing w:val="0"/>
          <w:position w:val="0"/>
          <w:sz w:val="22"/>
          <w:szCs w:val="22"/>
          <w:shd w:val="clear" w:color="auto" w:fill="auto"/>
          <w:lang w:val="en-US"/>
        </w:rPr>
        <w:t>NOV</w:t>
      </w:r>
      <w:r>
        <w:rPr>
          <w:rFonts w:ascii="Calibri" w:eastAsia="Calibri" w:hAnsi="Calibri" w:cs="Calibri"/>
          <w:color w:val="000000"/>
          <w:spacing w:val="0"/>
          <w:position w:val="0"/>
          <w:sz w:val="22"/>
          <w:szCs w:val="22"/>
          <w:shd w:val="clear" w:color="auto" w:fill="auto"/>
        </w:rPr>
        <w:t xml:space="preserve"> 201</w:t>
      </w:r>
      <w:r>
        <w:rPr>
          <w:rFonts w:ascii="Calibri" w:eastAsia="Calibri" w:hAnsi="Calibri" w:cs="Calibri" w:hint="default"/>
          <w:color w:val="000000"/>
          <w:spacing w:val="0"/>
          <w:position w:val="0"/>
          <w:sz w:val="22"/>
          <w:szCs w:val="22"/>
          <w:shd w:val="clear" w:color="auto" w:fill="auto"/>
          <w:lang w:val="en-US"/>
        </w:rPr>
        <w:t>8</w:t>
      </w:r>
      <w:bookmarkStart w:id="0" w:name="_GoBack"/>
      <w:bookmarkEnd w:id="0"/>
      <w:r>
        <w:rPr>
          <w:rFonts w:ascii="Calibri" w:eastAsia="Calibri" w:hAnsi="Calibri" w:cs="Calibri"/>
          <w:color w:val="000000"/>
          <w:spacing w:val="0"/>
          <w:position w:val="0"/>
          <w:sz w:val="22"/>
          <w:szCs w:val="22"/>
          <w:shd w:val="clear" w:color="auto" w:fill="auto"/>
        </w:rPr>
        <w:t xml:space="preserve"> to </w:t>
      </w:r>
      <w:r>
        <w:rPr>
          <w:rFonts w:ascii="Calibri" w:eastAsia="Calibri" w:hAnsi="Calibri" w:cs="Calibri"/>
          <w:color w:val="auto"/>
          <w:spacing w:val="0"/>
          <w:position w:val="0"/>
          <w:sz w:val="22"/>
          <w:szCs w:val="22"/>
          <w:shd w:val="clear" w:color="auto" w:fill="auto"/>
        </w:rPr>
        <w:t>till date.</w:t>
      </w:r>
    </w:p>
    <w:p>
      <w:pPr>
        <w:spacing w:before="0" w:after="0" w:line="240" w:lineRule="auto"/>
        <w:ind w:left="0" w:right="0" w:firstLine="0"/>
        <w:jc w:val="left"/>
        <w:rPr>
          <w:rFonts w:ascii="Times New Roman" w:eastAsia="Times New Roman" w:hAnsi="Times New Roman" w:cs="Times New Roman"/>
          <w:color w:val="000000"/>
          <w:spacing w:val="0"/>
          <w:position w:val="0"/>
          <w:sz w:val="22"/>
          <w:szCs w:val="22"/>
          <w:shd w:val="clear" w:color="auto" w:fill="auto"/>
        </w:rPr>
      </w:pPr>
    </w:p>
    <w:tbl>
      <w:tblPr>
        <w:tblStyle w:val="TableNormal"/>
        <w:tblW w:w="0" w:type="auto"/>
        <w:tblInd w:w="108" w:type="dxa"/>
        <w:tblCellMar>
          <w:top w:w="0" w:type="dxa"/>
          <w:left w:w="10" w:type="dxa"/>
          <w:bottom w:w="0" w:type="dxa"/>
          <w:right w:w="10" w:type="dxa"/>
        </w:tblCellMar>
      </w:tblPr>
      <w:tblGrid>
        <w:gridCol w:w="8414"/>
      </w:tblGrid>
      <w:tr>
        <w:tblPrEx>
          <w:tblW w:w="0" w:type="auto"/>
          <w:tblInd w:w="108" w:type="dxa"/>
          <w:tblCellMar>
            <w:top w:w="0" w:type="dxa"/>
            <w:left w:w="10" w:type="dxa"/>
            <w:bottom w:w="0" w:type="dxa"/>
            <w:right w:w="10" w:type="dxa"/>
          </w:tblCellMar>
        </w:tblPrEx>
        <w:trPr>
          <w:trHeight w:val="1"/>
        </w:trPr>
        <w:tc>
          <w:tcPr>
            <w:tcW w:w="9468"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top"/>
          </w:tcPr>
          <w:p>
            <w:pPr>
              <w:spacing w:before="0" w:after="0" w:line="240" w:lineRule="auto"/>
              <w:ind w:left="0" w:right="0" w:firstLine="0"/>
              <w:jc w:val="left"/>
              <w:rPr>
                <w:spacing w:val="0"/>
                <w:position w:val="0"/>
                <w:sz w:val="22"/>
                <w:szCs w:val="22"/>
              </w:rPr>
            </w:pPr>
            <w:r>
              <w:rPr>
                <w:rFonts w:ascii="Verdana" w:eastAsia="Verdana" w:hAnsi="Verdana" w:cs="Verdana"/>
                <w:b/>
                <w:color w:val="000000"/>
                <w:spacing w:val="0"/>
                <w:position w:val="0"/>
                <w:sz w:val="22"/>
                <w:szCs w:val="22"/>
                <w:shd w:val="clear" w:color="auto" w:fill="auto"/>
              </w:rPr>
              <w:t xml:space="preserve">                                       TECHNICAL SUMMARY</w:t>
            </w:r>
          </w:p>
        </w:tc>
      </w:tr>
    </w:tbl>
    <w:p>
      <w:pPr>
        <w:tabs>
          <w:tab w:val="left" w:pos="1125"/>
        </w:tabs>
        <w:spacing w:before="240" w:after="0" w:line="240" w:lineRule="auto"/>
        <w:ind w:left="0" w:right="0" w:firstLine="0"/>
        <w:jc w:val="left"/>
        <w:rPr>
          <w:rFonts w:ascii="Verdana" w:eastAsia="Verdana" w:hAnsi="Verdana" w:cs="Verdana"/>
          <w:b/>
          <w:color w:val="000000"/>
          <w:spacing w:val="0"/>
          <w:position w:val="0"/>
          <w:sz w:val="22"/>
          <w:szCs w:val="22"/>
          <w:shd w:val="clear" w:color="auto" w:fill="auto"/>
        </w:rPr>
      </w:pPr>
      <w:r>
        <w:rPr>
          <w:rFonts w:ascii="Verdana" w:eastAsia="Verdana" w:hAnsi="Verdana" w:cs="Verdana"/>
          <w:b/>
          <w:color w:val="000000"/>
          <w:spacing w:val="0"/>
          <w:position w:val="0"/>
          <w:sz w:val="22"/>
          <w:szCs w:val="22"/>
          <w:shd w:val="clear" w:color="auto" w:fill="auto"/>
        </w:rPr>
        <w:t xml:space="preserve"> </w:t>
      </w:r>
    </w:p>
    <w:p>
      <w:pPr>
        <w:spacing w:before="0" w:after="0" w:line="240" w:lineRule="auto"/>
        <w:ind w:left="0" w:right="0" w:firstLine="0"/>
        <w:jc w:val="left"/>
        <w:rPr>
          <w:rFonts w:ascii="Calibri" w:eastAsia="Calibri" w:hAnsi="Calibri" w:cs="Calibri"/>
          <w:color w:val="000000"/>
          <w:spacing w:val="0"/>
          <w:position w:val="0"/>
          <w:sz w:val="22"/>
          <w:szCs w:val="22"/>
          <w:shd w:val="clear" w:color="auto" w:fill="auto"/>
        </w:rPr>
      </w:pPr>
      <w:r>
        <w:rPr>
          <w:rFonts w:ascii="Calibri" w:eastAsia="Calibri" w:hAnsi="Calibri" w:cs="Calibri"/>
          <w:b/>
          <w:color w:val="000000"/>
          <w:spacing w:val="0"/>
          <w:position w:val="0"/>
          <w:sz w:val="22"/>
          <w:szCs w:val="22"/>
          <w:shd w:val="clear" w:color="auto" w:fill="auto"/>
        </w:rPr>
        <w:t xml:space="preserve">Programming Language </w:t>
      </w:r>
      <w:r>
        <w:rPr>
          <w:rFonts w:ascii="Calibri" w:eastAsia="Calibri" w:hAnsi="Calibri" w:cs="Calibri"/>
          <w:color w:val="000000"/>
          <w:spacing w:val="0"/>
          <w:position w:val="0"/>
          <w:sz w:val="22"/>
          <w:szCs w:val="22"/>
          <w:shd w:val="clear" w:color="auto" w:fill="auto"/>
        </w:rPr>
        <w:t xml:space="preserve">             :  C#.NET.</w:t>
      </w:r>
    </w:p>
    <w:p>
      <w:pPr>
        <w:spacing w:before="0" w:after="0" w:line="240" w:lineRule="auto"/>
        <w:ind w:left="2970" w:right="0" w:hanging="2970" w:hangingChars="1350"/>
        <w:jc w:val="left"/>
        <w:rPr>
          <w:rFonts w:ascii="Calibri" w:eastAsia="Calibri" w:hAnsi="Calibri" w:cs="Calibri"/>
          <w:color w:val="000000"/>
          <w:spacing w:val="0"/>
          <w:position w:val="0"/>
          <w:sz w:val="22"/>
          <w:szCs w:val="22"/>
          <w:shd w:val="clear" w:color="auto" w:fill="auto"/>
        </w:rPr>
      </w:pPr>
      <w:r>
        <w:rPr>
          <w:rFonts w:ascii="Calibri" w:eastAsia="Calibri" w:hAnsi="Calibri" w:cs="Calibri"/>
          <w:b/>
          <w:color w:val="000000"/>
          <w:spacing w:val="0"/>
          <w:position w:val="0"/>
          <w:sz w:val="22"/>
          <w:szCs w:val="22"/>
          <w:shd w:val="clear" w:color="auto" w:fill="auto"/>
        </w:rPr>
        <w:t xml:space="preserve">Web Technologies  </w:t>
      </w:r>
      <w:r>
        <w:rPr>
          <w:rFonts w:ascii="Calibri" w:eastAsia="Calibri" w:hAnsi="Calibri" w:cs="Calibri"/>
          <w:color w:val="000000"/>
          <w:spacing w:val="0"/>
          <w:position w:val="0"/>
          <w:sz w:val="22"/>
          <w:szCs w:val="22"/>
          <w:shd w:val="clear" w:color="auto" w:fill="auto"/>
        </w:rPr>
        <w:t xml:space="preserve">                      :  ASP.NET MVC 5.0, ASP.Net 4.5, ADO.Net, IOT,</w:t>
      </w:r>
      <w:r>
        <w:rPr>
          <w:rFonts w:ascii="Calibri" w:eastAsia="Calibri" w:hAnsi="Calibri" w:cs="Calibri" w:hint="default"/>
          <w:color w:val="000000"/>
          <w:spacing w:val="0"/>
          <w:position w:val="0"/>
          <w:sz w:val="22"/>
          <w:szCs w:val="22"/>
          <w:shd w:val="clear" w:color="auto" w:fill="auto"/>
          <w:lang w:val="en-US"/>
        </w:rPr>
        <w:t xml:space="preserve"> REST API, Sonar Qube, Bitbucket, RabbitmQ,</w:t>
      </w:r>
      <w:r>
        <w:rPr>
          <w:rFonts w:ascii="Calibri" w:eastAsia="Calibri" w:hAnsi="Calibri" w:cs="Calibri"/>
          <w:color w:val="000000"/>
          <w:spacing w:val="0"/>
          <w:position w:val="0"/>
          <w:sz w:val="22"/>
          <w:szCs w:val="22"/>
          <w:shd w:val="clear" w:color="auto" w:fill="auto"/>
        </w:rPr>
        <w:t xml:space="preserve">Entity </w:t>
      </w:r>
      <w:r>
        <w:rPr>
          <w:rFonts w:ascii="Calibri" w:eastAsia="Calibri" w:hAnsi="Calibri" w:cs="Calibri"/>
          <w:color w:val="auto"/>
          <w:spacing w:val="0"/>
          <w:position w:val="0"/>
          <w:sz w:val="22"/>
          <w:szCs w:val="22"/>
          <w:shd w:val="clear" w:color="auto" w:fill="auto"/>
        </w:rPr>
        <w:t>Frame Work</w:t>
      </w:r>
      <w:r>
        <w:rPr>
          <w:rFonts w:ascii="Calibri" w:eastAsia="Calibri" w:hAnsi="Calibri" w:cs="Calibri"/>
          <w:color w:val="000000"/>
          <w:spacing w:val="0"/>
          <w:position w:val="0"/>
          <w:sz w:val="22"/>
          <w:szCs w:val="22"/>
          <w:shd w:val="clear" w:color="auto" w:fill="auto"/>
        </w:rPr>
        <w:t>, JavaScript, Json, Ajax, AWS, AZURE</w:t>
      </w:r>
      <w:r>
        <w:rPr>
          <w:rFonts w:ascii="Calibri" w:eastAsia="Calibri" w:hAnsi="Calibri" w:cs="Calibri" w:hint="default"/>
          <w:color w:val="000000"/>
          <w:spacing w:val="0"/>
          <w:position w:val="0"/>
          <w:sz w:val="22"/>
          <w:szCs w:val="22"/>
          <w:shd w:val="clear" w:color="auto" w:fill="auto"/>
          <w:lang w:val="en-US"/>
        </w:rPr>
        <w:t xml:space="preserve"> IOT.</w:t>
      </w:r>
      <w:r>
        <w:rPr>
          <w:rFonts w:ascii="Calibri" w:eastAsia="Calibri" w:hAnsi="Calibri" w:cs="Calibri"/>
          <w:color w:val="000000"/>
          <w:spacing w:val="0"/>
          <w:position w:val="0"/>
          <w:sz w:val="22"/>
          <w:szCs w:val="22"/>
          <w:shd w:val="clear" w:color="auto" w:fill="auto"/>
        </w:rPr>
        <w:t xml:space="preserve">                                       </w:t>
      </w:r>
    </w:p>
    <w:p>
      <w:pPr>
        <w:spacing w:before="0" w:after="0" w:line="240" w:lineRule="auto"/>
        <w:ind w:left="0" w:right="0" w:firstLine="0"/>
        <w:jc w:val="left"/>
        <w:rPr>
          <w:rFonts w:ascii="Calibri" w:eastAsia="Calibri" w:hAnsi="Calibri" w:cs="Calibri"/>
          <w:color w:val="000000"/>
          <w:spacing w:val="0"/>
          <w:position w:val="0"/>
          <w:sz w:val="22"/>
          <w:szCs w:val="22"/>
          <w:shd w:val="clear" w:color="auto" w:fill="auto"/>
        </w:rPr>
      </w:pPr>
      <w:r>
        <w:rPr>
          <w:rFonts w:ascii="Calibri" w:eastAsia="Calibri" w:hAnsi="Calibri" w:cs="Calibri"/>
          <w:b/>
          <w:color w:val="000000"/>
          <w:spacing w:val="0"/>
          <w:position w:val="0"/>
          <w:sz w:val="22"/>
          <w:szCs w:val="22"/>
          <w:shd w:val="clear" w:color="auto" w:fill="auto"/>
        </w:rPr>
        <w:t>Web Server</w:t>
      </w:r>
      <w:r>
        <w:rPr>
          <w:rFonts w:ascii="Calibri" w:eastAsia="Calibri" w:hAnsi="Calibri" w:cs="Calibri"/>
          <w:color w:val="000000"/>
          <w:spacing w:val="0"/>
          <w:position w:val="0"/>
          <w:sz w:val="22"/>
          <w:szCs w:val="22"/>
          <w:shd w:val="clear" w:color="auto" w:fill="auto"/>
        </w:rPr>
        <w:t xml:space="preserve">                                    :   IIS 7.0/7.5</w:t>
      </w:r>
    </w:p>
    <w:p>
      <w:pPr>
        <w:spacing w:before="0" w:after="0" w:line="240" w:lineRule="auto"/>
        <w:ind w:left="0" w:right="0" w:firstLine="0"/>
        <w:jc w:val="left"/>
        <w:rPr>
          <w:rFonts w:ascii="Calibri" w:eastAsia="Calibri" w:hAnsi="Calibri" w:cs="Calibri"/>
          <w:color w:val="000000"/>
          <w:spacing w:val="0"/>
          <w:position w:val="0"/>
          <w:sz w:val="22"/>
          <w:szCs w:val="22"/>
          <w:shd w:val="clear" w:color="auto" w:fill="auto"/>
        </w:rPr>
      </w:pPr>
      <w:r>
        <w:rPr>
          <w:rFonts w:ascii="Calibri" w:eastAsia="Calibri" w:hAnsi="Calibri" w:cs="Calibri"/>
          <w:b/>
          <w:color w:val="000000"/>
          <w:spacing w:val="0"/>
          <w:position w:val="0"/>
          <w:sz w:val="22"/>
          <w:szCs w:val="22"/>
          <w:shd w:val="clear" w:color="auto" w:fill="auto"/>
        </w:rPr>
        <w:t>RDBMS</w:t>
      </w:r>
      <w:r>
        <w:rPr>
          <w:rFonts w:ascii="Calibri" w:eastAsia="Calibri" w:hAnsi="Calibri" w:cs="Calibri"/>
          <w:color w:val="000000"/>
          <w:spacing w:val="0"/>
          <w:position w:val="0"/>
          <w:sz w:val="22"/>
          <w:szCs w:val="22"/>
          <w:shd w:val="clear" w:color="auto" w:fill="auto"/>
        </w:rPr>
        <w:t xml:space="preserve">                                            :  SQL Server 2008/2012/2016</w:t>
      </w:r>
    </w:p>
    <w:p>
      <w:pPr>
        <w:spacing w:before="0" w:after="0" w:line="240" w:lineRule="auto"/>
        <w:ind w:left="0" w:right="0" w:firstLine="0"/>
        <w:jc w:val="left"/>
        <w:rPr>
          <w:rFonts w:ascii="Calibri" w:eastAsia="Calibri" w:hAnsi="Calibri" w:cs="Calibri" w:hint="default"/>
          <w:color w:val="000000"/>
          <w:spacing w:val="0"/>
          <w:position w:val="0"/>
          <w:sz w:val="22"/>
          <w:szCs w:val="22"/>
          <w:shd w:val="clear" w:color="auto" w:fill="auto"/>
          <w:lang w:val="en-US"/>
        </w:rPr>
      </w:pPr>
      <w:r>
        <w:rPr>
          <w:rFonts w:ascii="Calibri" w:eastAsia="Calibri" w:hAnsi="Calibri" w:cs="Calibri"/>
          <w:b/>
          <w:color w:val="000000"/>
          <w:spacing w:val="0"/>
          <w:position w:val="0"/>
          <w:sz w:val="22"/>
          <w:szCs w:val="22"/>
          <w:shd w:val="clear" w:color="auto" w:fill="auto"/>
        </w:rPr>
        <w:t>Operating System</w:t>
      </w:r>
      <w:r>
        <w:rPr>
          <w:rFonts w:ascii="Calibri" w:eastAsia="Calibri" w:hAnsi="Calibri" w:cs="Calibri"/>
          <w:b/>
          <w:color w:val="000000"/>
          <w:spacing w:val="0"/>
          <w:position w:val="0"/>
          <w:sz w:val="22"/>
          <w:szCs w:val="22"/>
          <w:shd w:val="clear" w:color="auto" w:fill="auto"/>
        </w:rPr>
        <w:tab/>
      </w:r>
      <w:r>
        <w:rPr>
          <w:rFonts w:ascii="Calibri" w:eastAsia="Calibri" w:hAnsi="Calibri" w:cs="Calibri"/>
          <w:color w:val="000000"/>
          <w:spacing w:val="0"/>
          <w:position w:val="0"/>
          <w:sz w:val="22"/>
          <w:szCs w:val="22"/>
          <w:shd w:val="clear" w:color="auto" w:fill="auto"/>
        </w:rPr>
        <w:t xml:space="preserve">               :  Windows XP/7/11</w:t>
      </w:r>
      <w:r>
        <w:rPr>
          <w:rFonts w:ascii="Calibri" w:eastAsia="Calibri" w:hAnsi="Calibri" w:cs="Calibri" w:hint="default"/>
          <w:color w:val="000000"/>
          <w:spacing w:val="0"/>
          <w:position w:val="0"/>
          <w:sz w:val="22"/>
          <w:szCs w:val="22"/>
          <w:shd w:val="clear" w:color="auto" w:fill="auto"/>
          <w:lang w:val="en-US"/>
        </w:rPr>
        <w:t>, Raspberry pi, Kali Linux</w:t>
      </w:r>
    </w:p>
    <w:p>
      <w:pPr>
        <w:spacing w:before="0" w:after="0" w:line="240" w:lineRule="auto"/>
        <w:ind w:left="0" w:right="0" w:firstLine="0"/>
        <w:jc w:val="left"/>
        <w:rPr>
          <w:rFonts w:ascii="Calibri" w:eastAsia="Calibri" w:hAnsi="Calibri" w:cs="Calibri"/>
          <w:color w:val="000000"/>
          <w:spacing w:val="0"/>
          <w:position w:val="0"/>
          <w:sz w:val="22"/>
          <w:szCs w:val="22"/>
          <w:shd w:val="clear" w:color="auto" w:fill="auto"/>
        </w:rPr>
      </w:pPr>
      <w:r>
        <w:rPr>
          <w:rFonts w:ascii="Calibri" w:eastAsia="Calibri" w:hAnsi="Calibri" w:cs="Calibri"/>
          <w:b/>
          <w:color w:val="000000"/>
          <w:spacing w:val="0"/>
          <w:position w:val="0"/>
          <w:sz w:val="22"/>
          <w:szCs w:val="22"/>
          <w:shd w:val="clear" w:color="auto" w:fill="auto"/>
        </w:rPr>
        <w:t>IDE</w:t>
      </w:r>
      <w:r>
        <w:rPr>
          <w:rFonts w:ascii="Calibri" w:eastAsia="Calibri" w:hAnsi="Calibri" w:cs="Calibri"/>
          <w:color w:val="000000"/>
          <w:spacing w:val="0"/>
          <w:position w:val="0"/>
          <w:sz w:val="22"/>
          <w:szCs w:val="22"/>
          <w:shd w:val="clear" w:color="auto" w:fill="auto"/>
        </w:rPr>
        <w:t xml:space="preserve">                                                    :  Visual Studio.Net 2017/2019</w:t>
      </w:r>
    </w:p>
    <w:p>
      <w:pPr>
        <w:spacing w:before="0" w:after="0" w:line="240" w:lineRule="auto"/>
        <w:ind w:left="0" w:right="0" w:firstLine="0"/>
        <w:jc w:val="left"/>
        <w:rPr>
          <w:rFonts w:ascii="Verdana" w:eastAsia="Verdana" w:hAnsi="Verdana" w:cs="Verdana"/>
          <w:b/>
          <w:color w:val="000000"/>
          <w:spacing w:val="0"/>
          <w:position w:val="0"/>
          <w:sz w:val="22"/>
          <w:szCs w:val="22"/>
          <w:shd w:val="clear" w:color="auto" w:fill="auto"/>
        </w:rPr>
      </w:pPr>
    </w:p>
    <w:p>
      <w:pPr>
        <w:spacing w:before="0" w:after="0" w:line="240" w:lineRule="auto"/>
        <w:ind w:left="0" w:right="0" w:firstLine="0"/>
        <w:jc w:val="left"/>
        <w:rPr>
          <w:rFonts w:ascii="Verdana" w:eastAsia="Verdana" w:hAnsi="Verdana" w:cs="Verdana"/>
          <w:b/>
          <w:color w:val="000000"/>
          <w:spacing w:val="0"/>
          <w:position w:val="0"/>
          <w:sz w:val="22"/>
          <w:szCs w:val="22"/>
          <w:shd w:val="clear" w:color="auto" w:fill="auto"/>
        </w:rPr>
      </w:pPr>
    </w:p>
    <w:p>
      <w:pPr>
        <w:spacing w:before="0" w:after="0" w:line="240" w:lineRule="auto"/>
        <w:ind w:left="0" w:right="0" w:firstLine="0"/>
        <w:jc w:val="left"/>
        <w:rPr>
          <w:rFonts w:ascii="Verdana" w:eastAsia="Verdana" w:hAnsi="Verdana" w:cs="Verdana"/>
          <w:b/>
          <w:color w:val="000000"/>
          <w:spacing w:val="0"/>
          <w:position w:val="0"/>
          <w:sz w:val="22"/>
          <w:szCs w:val="22"/>
          <w:shd w:val="clear" w:color="auto" w:fill="auto"/>
        </w:rPr>
      </w:pPr>
    </w:p>
    <w:p>
      <w:pPr>
        <w:spacing w:before="0" w:after="0" w:line="240" w:lineRule="auto"/>
        <w:ind w:left="0" w:right="0" w:firstLine="0"/>
        <w:jc w:val="left"/>
        <w:rPr>
          <w:rFonts w:ascii="Verdana" w:eastAsia="Verdana" w:hAnsi="Verdana" w:cs="Verdana"/>
          <w:b/>
          <w:color w:val="000000"/>
          <w:spacing w:val="0"/>
          <w:position w:val="0"/>
          <w:sz w:val="22"/>
          <w:szCs w:val="22"/>
          <w:shd w:val="clear" w:color="auto" w:fill="auto"/>
        </w:rPr>
      </w:pPr>
    </w:p>
    <w:p>
      <w:pPr>
        <w:spacing w:before="0" w:after="0" w:line="240" w:lineRule="auto"/>
        <w:ind w:left="0" w:right="0" w:firstLine="0"/>
        <w:jc w:val="left"/>
        <w:rPr>
          <w:rFonts w:ascii="Verdana" w:eastAsia="Verdana" w:hAnsi="Verdana" w:cs="Verdana"/>
          <w:b/>
          <w:color w:val="000000"/>
          <w:spacing w:val="0"/>
          <w:position w:val="0"/>
          <w:sz w:val="22"/>
          <w:szCs w:val="22"/>
          <w:shd w:val="clear" w:color="auto" w:fill="auto"/>
        </w:rPr>
      </w:pPr>
    </w:p>
    <w:p>
      <w:pPr>
        <w:spacing w:before="0" w:after="0" w:line="240" w:lineRule="auto"/>
        <w:ind w:left="0" w:right="0" w:firstLine="0"/>
        <w:jc w:val="left"/>
        <w:rPr>
          <w:rFonts w:ascii="Calibri" w:eastAsia="Calibri" w:hAnsi="Calibri" w:cs="Calibri"/>
          <w:b/>
          <w:color w:val="000000"/>
          <w:spacing w:val="0"/>
          <w:position w:val="0"/>
          <w:sz w:val="22"/>
          <w:szCs w:val="22"/>
          <w:shd w:val="clear" w:color="auto" w:fill="auto"/>
        </w:rPr>
      </w:pPr>
      <w:r>
        <w:rPr>
          <w:rFonts w:ascii="Calibri" w:eastAsia="Calibri" w:hAnsi="Calibri" w:cs="Calibri"/>
          <w:b/>
          <w:color w:val="000000"/>
          <w:spacing w:val="0"/>
          <w:position w:val="0"/>
          <w:sz w:val="22"/>
          <w:szCs w:val="22"/>
          <w:shd w:val="clear" w:color="auto" w:fill="auto"/>
        </w:rPr>
        <w:t>Projects Experience:</w:t>
      </w:r>
    </w:p>
    <w:p>
      <w:pPr>
        <w:spacing w:before="0" w:after="0" w:line="240" w:lineRule="auto"/>
        <w:ind w:left="0" w:right="0" w:firstLine="0"/>
        <w:jc w:val="left"/>
        <w:rPr>
          <w:rFonts w:ascii="Calibri" w:eastAsia="Calibri" w:hAnsi="Calibri" w:cs="Calibri"/>
          <w:b/>
          <w:color w:val="000000"/>
          <w:spacing w:val="0"/>
          <w:position w:val="0"/>
          <w:sz w:val="22"/>
          <w:szCs w:val="22"/>
          <w:shd w:val="clear" w:color="auto" w:fill="auto"/>
        </w:rPr>
      </w:pPr>
    </w:p>
    <w:p>
      <w:pPr>
        <w:spacing w:before="0" w:after="0" w:line="240" w:lineRule="auto"/>
        <w:ind w:left="0" w:right="0" w:firstLine="0"/>
        <w:jc w:val="left"/>
        <w:rPr>
          <w:rFonts w:ascii="Calibri" w:eastAsia="Calibri" w:hAnsi="Calibri" w:cs="Calibri"/>
          <w:b/>
          <w:color w:val="000000"/>
          <w:spacing w:val="0"/>
          <w:position w:val="0"/>
          <w:sz w:val="22"/>
          <w:szCs w:val="22"/>
          <w:shd w:val="clear" w:color="auto" w:fill="auto"/>
        </w:rPr>
      </w:pPr>
      <w:r>
        <w:rPr>
          <w:rFonts w:ascii="Calibri" w:eastAsia="Calibri" w:hAnsi="Calibri" w:cs="Calibri"/>
          <w:b/>
          <w:color w:val="000000"/>
          <w:spacing w:val="0"/>
          <w:position w:val="0"/>
          <w:sz w:val="22"/>
          <w:szCs w:val="22"/>
          <w:u w:val="single"/>
          <w:shd w:val="clear" w:color="auto" w:fill="auto"/>
        </w:rPr>
        <w:t>Project#</w:t>
      </w:r>
      <w:r>
        <w:rPr>
          <w:rFonts w:ascii="Calibri" w:eastAsia="Calibri" w:hAnsi="Calibri" w:cs="Calibri"/>
          <w:b/>
          <w:color w:val="auto"/>
          <w:spacing w:val="0"/>
          <w:position w:val="0"/>
          <w:sz w:val="22"/>
          <w:szCs w:val="22"/>
          <w:u w:val="single"/>
          <w:shd w:val="clear" w:color="auto" w:fill="auto"/>
        </w:rPr>
        <w:t>4</w:t>
      </w:r>
    </w:p>
    <w:p>
      <w:pPr>
        <w:spacing w:before="0" w:after="0" w:line="240" w:lineRule="auto"/>
        <w:ind w:left="0" w:right="0" w:firstLine="0"/>
        <w:jc w:val="left"/>
        <w:rPr>
          <w:rFonts w:ascii="Calibri" w:eastAsia="Calibri" w:hAnsi="Calibri" w:cs="Calibri"/>
          <w:b/>
          <w:color w:val="000000"/>
          <w:spacing w:val="0"/>
          <w:position w:val="0"/>
          <w:sz w:val="22"/>
          <w:szCs w:val="22"/>
          <w:shd w:val="clear" w:color="auto" w:fill="auto"/>
        </w:rPr>
      </w:pPr>
    </w:p>
    <w:p>
      <w:pPr>
        <w:spacing w:before="0" w:after="120" w:line="240" w:lineRule="auto"/>
        <w:ind w:left="0" w:right="0" w:firstLine="0"/>
        <w:jc w:val="both"/>
        <w:rPr>
          <w:rFonts w:ascii="Calibri" w:eastAsia="Calibri" w:hAnsi="Calibri" w:cs="Calibri" w:hint="default"/>
          <w:color w:val="000000"/>
          <w:spacing w:val="0"/>
          <w:position w:val="0"/>
          <w:sz w:val="22"/>
          <w:szCs w:val="22"/>
          <w:shd w:val="clear" w:color="auto" w:fill="auto"/>
          <w:lang w:val="en-US"/>
        </w:rPr>
      </w:pPr>
      <w:r>
        <w:rPr>
          <w:rFonts w:ascii="Calibri" w:eastAsia="Calibri" w:hAnsi="Calibri" w:cs="Calibri"/>
          <w:color w:val="000000"/>
          <w:spacing w:val="0"/>
          <w:position w:val="0"/>
          <w:sz w:val="22"/>
          <w:szCs w:val="22"/>
          <w:shd w:val="clear" w:color="auto" w:fill="auto"/>
        </w:rPr>
        <w:t xml:space="preserve">Current Project   : Web Apps </w:t>
      </w:r>
      <w:r>
        <w:rPr>
          <w:rFonts w:ascii="Calibri" w:eastAsia="Calibri" w:hAnsi="Calibri" w:cs="Calibri" w:hint="default"/>
          <w:color w:val="000000"/>
          <w:spacing w:val="0"/>
          <w:position w:val="0"/>
          <w:sz w:val="22"/>
          <w:szCs w:val="22"/>
          <w:shd w:val="clear" w:color="auto" w:fill="auto"/>
          <w:lang w:val="en-US"/>
        </w:rPr>
        <w:t>(Hundai)</w:t>
      </w:r>
    </w:p>
    <w:p>
      <w:pPr>
        <w:spacing w:before="0" w:after="120" w:line="240" w:lineRule="auto"/>
        <w:ind w:left="0" w:right="0" w:firstLine="0"/>
        <w:jc w:val="both"/>
        <w:rPr>
          <w:rFonts w:ascii="Calibri" w:eastAsia="Calibri" w:hAnsi="Calibri" w:cs="Calibri"/>
          <w:color w:val="000000"/>
          <w:spacing w:val="0"/>
          <w:position w:val="0"/>
          <w:sz w:val="22"/>
          <w:szCs w:val="22"/>
          <w:shd w:val="clear" w:color="auto" w:fill="auto"/>
        </w:rPr>
      </w:pPr>
      <w:r>
        <w:rPr>
          <w:rFonts w:ascii="Calibri" w:eastAsia="Calibri" w:hAnsi="Calibri" w:cs="Calibri"/>
          <w:color w:val="000000"/>
          <w:spacing w:val="0"/>
          <w:position w:val="0"/>
          <w:sz w:val="22"/>
          <w:szCs w:val="22"/>
          <w:shd w:val="clear" w:color="auto" w:fill="auto"/>
        </w:rPr>
        <w:t>Role                      : Development &amp; Customer Support</w:t>
      </w:r>
    </w:p>
    <w:p>
      <w:pPr>
        <w:spacing w:before="0" w:after="120" w:line="240" w:lineRule="auto"/>
        <w:ind w:left="1650" w:right="0" w:hanging="1650" w:hangingChars="750"/>
        <w:jc w:val="left"/>
        <w:rPr>
          <w:rFonts w:ascii="Calibri" w:eastAsia="Calibri" w:hAnsi="Calibri" w:cs="Calibri"/>
          <w:color w:val="000000"/>
          <w:spacing w:val="0"/>
          <w:position w:val="0"/>
          <w:sz w:val="22"/>
          <w:szCs w:val="22"/>
          <w:shd w:val="clear" w:color="auto" w:fill="auto"/>
        </w:rPr>
      </w:pPr>
      <w:r>
        <w:rPr>
          <w:rFonts w:ascii="Calibri" w:eastAsia="Calibri" w:hAnsi="Calibri" w:cs="Calibri"/>
          <w:color w:val="000000"/>
          <w:spacing w:val="0"/>
          <w:position w:val="0"/>
          <w:sz w:val="22"/>
          <w:szCs w:val="22"/>
          <w:shd w:val="clear" w:color="auto" w:fill="auto"/>
        </w:rPr>
        <w:t xml:space="preserve">Technologies   </w:t>
      </w:r>
      <w:r>
        <w:rPr>
          <w:rFonts w:ascii="Calibri" w:eastAsia="Calibri" w:hAnsi="Calibri" w:cs="Calibri" w:hint="default"/>
          <w:color w:val="000000"/>
          <w:spacing w:val="0"/>
          <w:position w:val="0"/>
          <w:sz w:val="22"/>
          <w:szCs w:val="22"/>
          <w:shd w:val="clear" w:color="auto" w:fill="auto"/>
          <w:lang w:val="en-US"/>
        </w:rPr>
        <w:t xml:space="preserve">  </w:t>
      </w:r>
      <w:r>
        <w:rPr>
          <w:rFonts w:ascii="Calibri" w:eastAsia="Calibri" w:hAnsi="Calibri" w:cs="Calibri"/>
          <w:color w:val="000000"/>
          <w:spacing w:val="0"/>
          <w:position w:val="0"/>
          <w:sz w:val="22"/>
          <w:szCs w:val="22"/>
          <w:shd w:val="clear" w:color="auto" w:fill="auto"/>
        </w:rPr>
        <w:t xml:space="preserve"> : ASP.NET MVC, Entity framework,</w:t>
      </w:r>
      <w:r>
        <w:rPr>
          <w:rFonts w:ascii="Calibri" w:eastAsia="Calibri" w:hAnsi="Calibri" w:cs="Calibri" w:hint="default"/>
          <w:color w:val="000000"/>
          <w:spacing w:val="0"/>
          <w:position w:val="0"/>
          <w:sz w:val="22"/>
          <w:szCs w:val="22"/>
          <w:shd w:val="clear" w:color="auto" w:fill="auto"/>
          <w:lang w:val="en-US"/>
        </w:rPr>
        <w:t xml:space="preserve"> React JS,</w:t>
      </w:r>
      <w:r>
        <w:rPr>
          <w:rFonts w:ascii="Calibri" w:eastAsia="Calibri" w:hAnsi="Calibri" w:cs="Calibri"/>
          <w:color w:val="000000"/>
          <w:spacing w:val="0"/>
          <w:position w:val="0"/>
          <w:sz w:val="22"/>
          <w:szCs w:val="22"/>
          <w:shd w:val="clear" w:color="auto" w:fill="auto"/>
        </w:rPr>
        <w:t xml:space="preserve"> C#, SQL Server,</w:t>
      </w:r>
      <w:r>
        <w:rPr>
          <w:rFonts w:ascii="Calibri" w:eastAsia="Calibri" w:hAnsi="Calibri" w:cs="Calibri" w:hint="default"/>
          <w:color w:val="000000"/>
          <w:spacing w:val="0"/>
          <w:position w:val="0"/>
          <w:sz w:val="22"/>
          <w:szCs w:val="22"/>
          <w:shd w:val="clear" w:color="auto" w:fill="auto"/>
          <w:lang w:val="en-US"/>
        </w:rPr>
        <w:t xml:space="preserve"> ServiceNow,</w:t>
      </w:r>
      <w:r>
        <w:rPr>
          <w:rFonts w:ascii="Calibri" w:eastAsia="Calibri" w:hAnsi="Calibri" w:cs="Calibri"/>
          <w:color w:val="000000"/>
          <w:spacing w:val="0"/>
          <w:position w:val="0"/>
          <w:sz w:val="22"/>
          <w:szCs w:val="22"/>
          <w:shd w:val="clear" w:color="auto" w:fill="auto"/>
        </w:rPr>
        <w:t xml:space="preserve"> Azure, IIS Manager</w:t>
      </w:r>
      <w:r>
        <w:rPr>
          <w:rFonts w:ascii="Calibri" w:eastAsia="Calibri" w:hAnsi="Calibri" w:cs="Calibri" w:hint="default"/>
          <w:color w:val="000000"/>
          <w:spacing w:val="0"/>
          <w:position w:val="0"/>
          <w:sz w:val="22"/>
          <w:szCs w:val="22"/>
          <w:shd w:val="clear" w:color="auto" w:fill="auto"/>
          <w:lang w:val="en-US"/>
        </w:rPr>
        <w:t xml:space="preserve">, </w:t>
      </w:r>
      <w:r>
        <w:rPr>
          <w:rFonts w:ascii="Calibri" w:eastAsia="Calibri" w:hAnsi="Calibri" w:cs="Calibri"/>
          <w:color w:val="000000"/>
          <w:spacing w:val="0"/>
          <w:position w:val="0"/>
          <w:sz w:val="22"/>
          <w:szCs w:val="22"/>
          <w:shd w:val="clear" w:color="auto" w:fill="auto"/>
        </w:rPr>
        <w:t>Performance monitor</w:t>
      </w:r>
      <w:r>
        <w:rPr>
          <w:rFonts w:ascii="Calibri" w:eastAsia="Calibri" w:hAnsi="Calibri" w:cs="Calibri" w:hint="default"/>
          <w:color w:val="000000"/>
          <w:spacing w:val="0"/>
          <w:position w:val="0"/>
          <w:sz w:val="22"/>
          <w:szCs w:val="22"/>
          <w:shd w:val="clear" w:color="auto" w:fill="auto"/>
          <w:lang w:val="en-US"/>
        </w:rPr>
        <w:t>, Azure IOT,</w:t>
      </w:r>
      <w:r>
        <w:rPr>
          <w:rFonts w:ascii="Calibri" w:eastAsia="Calibri" w:hAnsi="Calibri" w:cs="Calibri"/>
          <w:color w:val="000000"/>
          <w:spacing w:val="0"/>
          <w:position w:val="0"/>
          <w:sz w:val="22"/>
          <w:szCs w:val="22"/>
          <w:shd w:val="clear" w:color="auto" w:fill="auto"/>
        </w:rPr>
        <w:t xml:space="preserve"> Wireshark, Powershell, Visual Studio 2022.</w:t>
      </w:r>
    </w:p>
    <w:p>
      <w:pPr>
        <w:spacing w:before="0" w:after="120" w:line="240" w:lineRule="auto"/>
        <w:ind w:left="0" w:right="0" w:firstLine="0"/>
        <w:jc w:val="both"/>
        <w:rPr>
          <w:rFonts w:ascii="Calibri" w:eastAsia="Calibri" w:hAnsi="Calibri" w:cs="Calibri"/>
          <w:color w:val="000000"/>
          <w:spacing w:val="0"/>
          <w:position w:val="0"/>
          <w:sz w:val="22"/>
          <w:szCs w:val="22"/>
          <w:shd w:val="clear" w:color="auto" w:fill="auto"/>
        </w:rPr>
      </w:pPr>
      <w:r>
        <w:rPr>
          <w:rFonts w:ascii="Calibri" w:eastAsia="Calibri" w:hAnsi="Calibri" w:cs="Calibri"/>
          <w:color w:val="000000"/>
          <w:spacing w:val="0"/>
          <w:position w:val="0"/>
          <w:sz w:val="22"/>
          <w:szCs w:val="22"/>
          <w:shd w:val="clear" w:color="auto" w:fill="auto"/>
        </w:rPr>
        <w:t>Team Size            :  10</w:t>
      </w:r>
    </w:p>
    <w:p>
      <w:pPr>
        <w:spacing w:before="0" w:after="120" w:line="240" w:lineRule="auto"/>
        <w:ind w:left="0" w:right="0" w:firstLine="0"/>
        <w:jc w:val="both"/>
        <w:rPr>
          <w:rFonts w:ascii="Calibri" w:eastAsia="Calibri" w:hAnsi="Calibri" w:cs="Calibri"/>
          <w:color w:val="000000"/>
          <w:spacing w:val="0"/>
          <w:position w:val="0"/>
          <w:sz w:val="22"/>
          <w:szCs w:val="22"/>
          <w:shd w:val="clear" w:color="auto" w:fill="auto"/>
        </w:rPr>
      </w:pPr>
    </w:p>
    <w:p>
      <w:pPr>
        <w:spacing w:before="0" w:after="120" w:line="240" w:lineRule="auto"/>
        <w:ind w:left="0" w:right="0" w:firstLine="0"/>
        <w:jc w:val="left"/>
        <w:rPr>
          <w:rFonts w:ascii="Calibri" w:eastAsia="Calibri" w:hAnsi="Calibri" w:cs="Calibri"/>
          <w:b/>
          <w:color w:val="000000"/>
          <w:spacing w:val="0"/>
          <w:position w:val="0"/>
          <w:sz w:val="22"/>
          <w:szCs w:val="22"/>
          <w:shd w:val="clear" w:color="auto" w:fill="auto"/>
        </w:rPr>
      </w:pPr>
      <w:r>
        <w:rPr>
          <w:rFonts w:ascii="Calibri" w:eastAsia="Calibri" w:hAnsi="Calibri" w:cs="Calibri"/>
          <w:b/>
          <w:color w:val="000000"/>
          <w:spacing w:val="0"/>
          <w:position w:val="0"/>
          <w:sz w:val="22"/>
          <w:szCs w:val="22"/>
          <w:shd w:val="clear" w:color="auto" w:fill="auto"/>
        </w:rPr>
        <w:t>Description:</w:t>
      </w:r>
      <w:r>
        <w:rPr>
          <w:rFonts w:ascii="Calibri" w:eastAsia="Calibri" w:hAnsi="Calibri" w:cs="Calibri"/>
          <w:b/>
          <w:color w:val="000000"/>
          <w:spacing w:val="0"/>
          <w:position w:val="0"/>
          <w:sz w:val="22"/>
          <w:szCs w:val="22"/>
          <w:shd w:val="clear" w:color="auto" w:fill="auto"/>
        </w:rPr>
        <w:tab/>
      </w:r>
    </w:p>
    <w:p>
      <w:pPr>
        <w:spacing w:before="0" w:after="120" w:line="240" w:lineRule="auto"/>
        <w:ind w:left="0" w:right="0" w:firstLine="0"/>
        <w:jc w:val="left"/>
        <w:rPr>
          <w:rFonts w:ascii="Calibri" w:eastAsia="Calibri" w:hAnsi="Calibri" w:cs="Calibri"/>
          <w:color w:val="000000"/>
          <w:spacing w:val="0"/>
          <w:position w:val="0"/>
          <w:sz w:val="22"/>
          <w:szCs w:val="22"/>
          <w:shd w:val="clear" w:color="auto" w:fill="auto"/>
        </w:rPr>
      </w:pPr>
      <w:r>
        <w:rPr>
          <w:rFonts w:ascii="Calibri" w:eastAsia="Calibri" w:hAnsi="Calibri" w:cs="Calibri"/>
          <w:color w:val="000000"/>
          <w:spacing w:val="0"/>
          <w:position w:val="0"/>
          <w:sz w:val="22"/>
          <w:szCs w:val="22"/>
          <w:shd w:val="clear" w:color="auto" w:fill="auto"/>
        </w:rPr>
        <w:t xml:space="preserve">                        Web Application Development Create web applications using technologies compatible with IIS, such as ASP.NET, PHP, HTML, JavaScript,</w:t>
      </w:r>
      <w:r>
        <w:rPr>
          <w:rFonts w:ascii="Calibri" w:eastAsia="Calibri" w:hAnsi="Calibri" w:cs="Calibri" w:hint="default"/>
          <w:color w:val="000000"/>
          <w:spacing w:val="0"/>
          <w:position w:val="0"/>
          <w:sz w:val="22"/>
          <w:szCs w:val="22"/>
          <w:shd w:val="clear" w:color="auto" w:fill="auto"/>
          <w:lang w:val="en-US"/>
        </w:rPr>
        <w:t xml:space="preserve"> IOT,</w:t>
      </w:r>
      <w:r>
        <w:rPr>
          <w:rFonts w:ascii="Calibri" w:eastAsia="Calibri" w:hAnsi="Calibri" w:cs="Calibri"/>
          <w:color w:val="000000"/>
          <w:spacing w:val="0"/>
          <w:position w:val="0"/>
          <w:sz w:val="22"/>
          <w:szCs w:val="22"/>
          <w:shd w:val="clear" w:color="auto" w:fill="auto"/>
        </w:rPr>
        <w:t xml:space="preserve"> etc. Server-side Configure IIS to support different web applications, set up application pools, manage security settings, etc. Deploying applications onto IIS servers, ensuring they are accessible and </w:t>
      </w:r>
      <w:r>
        <w:rPr>
          <w:rFonts w:ascii="Calibri" w:eastAsia="Calibri" w:hAnsi="Calibri" w:cs="Calibri"/>
          <w:color w:val="000000"/>
          <w:spacing w:val="0"/>
          <w:position w:val="0"/>
          <w:sz w:val="22"/>
          <w:szCs w:val="22"/>
          <w:shd w:val="clear" w:color="auto" w:fill="auto"/>
          <w:lang w:val="en-US"/>
        </w:rPr>
        <w:t>performance</w:t>
      </w:r>
      <w:r>
        <w:rPr>
          <w:rFonts w:ascii="Calibri" w:eastAsia="Calibri" w:hAnsi="Calibri" w:cs="Calibri"/>
          <w:color w:val="000000"/>
          <w:spacing w:val="0"/>
          <w:position w:val="0"/>
          <w:sz w:val="22"/>
          <w:szCs w:val="22"/>
          <w:shd w:val="clear" w:color="auto" w:fill="auto"/>
        </w:rPr>
        <w:t>.</w:t>
      </w:r>
      <w:r>
        <w:rPr>
          <w:rFonts w:ascii="Calibri" w:eastAsia="Calibri" w:hAnsi="Calibri" w:cs="Calibri"/>
          <w:color w:val="auto"/>
          <w:spacing w:val="0"/>
          <w:position w:val="0"/>
          <w:sz w:val="22"/>
          <w:szCs w:val="22"/>
          <w:shd w:val="clear" w:color="auto" w:fill="auto"/>
        </w:rPr>
        <w:t xml:space="preserve"> </w:t>
      </w:r>
      <w:r>
        <w:rPr>
          <w:rFonts w:ascii="Calibri" w:eastAsia="Calibri" w:hAnsi="Calibri" w:cs="Calibri"/>
          <w:color w:val="000000"/>
          <w:spacing w:val="0"/>
          <w:position w:val="0"/>
          <w:sz w:val="22"/>
          <w:szCs w:val="22"/>
          <w:shd w:val="clear" w:color="auto" w:fill="auto"/>
        </w:rPr>
        <w:t>Technical Assistance Providing support to clients or users encountering issues related to their websites or applications hosted on IIS. Troubleshooting Diagnosing problems, resolving issues, and guiding users through solutions related to IIS configurations or web application problems.</w:t>
      </w:r>
    </w:p>
    <w:p>
      <w:pPr>
        <w:spacing w:before="0" w:after="120" w:line="240" w:lineRule="auto"/>
        <w:ind w:left="0" w:right="0" w:firstLine="0"/>
        <w:jc w:val="left"/>
        <w:rPr>
          <w:rFonts w:ascii="Calibri" w:eastAsia="Calibri" w:hAnsi="Calibri" w:cs="Calibri"/>
          <w:b/>
          <w:color w:val="000000"/>
          <w:spacing w:val="0"/>
          <w:position w:val="0"/>
          <w:sz w:val="22"/>
          <w:szCs w:val="22"/>
          <w:shd w:val="clear" w:color="auto" w:fill="auto"/>
        </w:rPr>
      </w:pPr>
      <w:r>
        <w:rPr>
          <w:rFonts w:ascii="Calibri" w:eastAsia="Calibri" w:hAnsi="Calibri" w:cs="Calibri"/>
          <w:b/>
          <w:color w:val="000000"/>
          <w:spacing w:val="0"/>
          <w:position w:val="0"/>
          <w:sz w:val="22"/>
          <w:szCs w:val="22"/>
          <w:shd w:val="clear" w:color="auto" w:fill="auto"/>
        </w:rPr>
        <w:t>Responsibilities:</w:t>
      </w:r>
    </w:p>
    <w:p>
      <w:pPr>
        <w:spacing w:before="0" w:after="120" w:line="240" w:lineRule="auto"/>
        <w:ind w:left="0" w:right="0" w:firstLine="0"/>
        <w:jc w:val="both"/>
        <w:rPr>
          <w:rFonts w:ascii="Calibri" w:eastAsia="Calibri" w:hAnsi="Calibri" w:cs="Calibri"/>
          <w:color w:val="000000"/>
          <w:spacing w:val="0"/>
          <w:position w:val="0"/>
          <w:sz w:val="22"/>
          <w:szCs w:val="22"/>
          <w:shd w:val="clear" w:color="auto" w:fill="auto"/>
        </w:rPr>
      </w:pPr>
      <w:r>
        <w:rPr>
          <w:rFonts w:ascii="Calibri" w:eastAsia="Calibri" w:hAnsi="Calibri" w:cs="Calibri"/>
          <w:color w:val="000000"/>
          <w:spacing w:val="0"/>
          <w:position w:val="0"/>
          <w:sz w:val="22"/>
          <w:szCs w:val="22"/>
          <w:shd w:val="clear" w:color="auto" w:fill="auto"/>
        </w:rPr>
        <w:t>•</w:t>
      </w:r>
      <w:r>
        <w:rPr>
          <w:rFonts w:ascii="Calibri" w:eastAsia="Calibri" w:hAnsi="Calibri" w:cs="Calibri"/>
          <w:color w:val="000000"/>
          <w:spacing w:val="0"/>
          <w:position w:val="0"/>
          <w:sz w:val="22"/>
          <w:szCs w:val="22"/>
          <w:shd w:val="clear" w:color="auto" w:fill="auto"/>
        </w:rPr>
        <w:tab/>
      </w:r>
      <w:r>
        <w:rPr>
          <w:rFonts w:ascii="Calibri" w:eastAsia="Calibri" w:hAnsi="Calibri" w:cs="Calibri"/>
          <w:color w:val="000000"/>
          <w:spacing w:val="0"/>
          <w:position w:val="0"/>
          <w:sz w:val="22"/>
          <w:szCs w:val="22"/>
          <w:shd w:val="clear" w:color="auto" w:fill="auto"/>
        </w:rPr>
        <w:t>Involved as team member in Developing.</w:t>
      </w:r>
    </w:p>
    <w:p>
      <w:pPr>
        <w:spacing w:before="0" w:after="120" w:line="240" w:lineRule="auto"/>
        <w:ind w:left="0" w:right="0" w:firstLine="0"/>
        <w:jc w:val="both"/>
        <w:rPr>
          <w:rFonts w:ascii="Calibri" w:eastAsia="Calibri" w:hAnsi="Calibri" w:cs="Calibri"/>
          <w:color w:val="000000"/>
          <w:spacing w:val="0"/>
          <w:position w:val="0"/>
          <w:sz w:val="22"/>
          <w:szCs w:val="22"/>
          <w:shd w:val="clear" w:color="auto" w:fill="auto"/>
        </w:rPr>
      </w:pPr>
      <w:r>
        <w:rPr>
          <w:rFonts w:ascii="Calibri" w:eastAsia="Calibri" w:hAnsi="Calibri" w:cs="Calibri"/>
          <w:color w:val="000000"/>
          <w:spacing w:val="0"/>
          <w:position w:val="0"/>
          <w:sz w:val="22"/>
          <w:szCs w:val="22"/>
          <w:shd w:val="clear" w:color="auto" w:fill="auto"/>
        </w:rPr>
        <w:t>•</w:t>
      </w:r>
      <w:r>
        <w:rPr>
          <w:rFonts w:ascii="Calibri" w:eastAsia="Calibri" w:hAnsi="Calibri" w:cs="Calibri"/>
          <w:color w:val="000000"/>
          <w:spacing w:val="0"/>
          <w:position w:val="0"/>
          <w:sz w:val="22"/>
          <w:szCs w:val="22"/>
          <w:shd w:val="clear" w:color="auto" w:fill="auto"/>
        </w:rPr>
        <w:tab/>
      </w:r>
      <w:r>
        <w:rPr>
          <w:rFonts w:ascii="Calibri" w:eastAsia="Calibri" w:hAnsi="Calibri" w:cs="Calibri"/>
          <w:color w:val="000000"/>
          <w:spacing w:val="0"/>
          <w:position w:val="0"/>
          <w:sz w:val="22"/>
          <w:szCs w:val="22"/>
          <w:shd w:val="clear" w:color="auto" w:fill="auto"/>
        </w:rPr>
        <w:t>Involving in client side &amp; Server-Side validations.</w:t>
      </w:r>
    </w:p>
    <w:p>
      <w:pPr>
        <w:spacing w:before="0" w:after="120" w:line="240" w:lineRule="auto"/>
        <w:ind w:left="0" w:right="0" w:firstLine="0"/>
        <w:jc w:val="both"/>
        <w:rPr>
          <w:rFonts w:ascii="Calibri" w:eastAsia="Calibri" w:hAnsi="Calibri" w:cs="Calibri"/>
          <w:color w:val="000000"/>
          <w:spacing w:val="0"/>
          <w:position w:val="0"/>
          <w:sz w:val="22"/>
          <w:szCs w:val="22"/>
          <w:shd w:val="clear" w:color="auto" w:fill="auto"/>
        </w:rPr>
      </w:pPr>
      <w:r>
        <w:rPr>
          <w:rFonts w:ascii="Calibri" w:eastAsia="Calibri" w:hAnsi="Calibri" w:cs="Calibri"/>
          <w:color w:val="000000"/>
          <w:spacing w:val="0"/>
          <w:position w:val="0"/>
          <w:sz w:val="22"/>
          <w:szCs w:val="22"/>
          <w:shd w:val="clear" w:color="auto" w:fill="auto"/>
        </w:rPr>
        <w:t>•</w:t>
      </w:r>
      <w:r>
        <w:rPr>
          <w:rFonts w:ascii="Calibri" w:eastAsia="Calibri" w:hAnsi="Calibri" w:cs="Calibri"/>
          <w:color w:val="000000"/>
          <w:spacing w:val="0"/>
          <w:position w:val="0"/>
          <w:sz w:val="22"/>
          <w:szCs w:val="22"/>
          <w:shd w:val="clear" w:color="auto" w:fill="auto"/>
        </w:rPr>
        <w:tab/>
      </w:r>
      <w:r>
        <w:rPr>
          <w:rFonts w:ascii="Calibri" w:eastAsia="Calibri" w:hAnsi="Calibri" w:cs="Calibri"/>
          <w:color w:val="000000"/>
          <w:spacing w:val="0"/>
          <w:position w:val="0"/>
          <w:sz w:val="22"/>
          <w:szCs w:val="22"/>
          <w:shd w:val="clear" w:color="auto" w:fill="auto"/>
        </w:rPr>
        <w:t>Wrote stored procedure in SQL Server 2016 to handle data manipulations.</w:t>
      </w:r>
    </w:p>
    <w:p>
      <w:pPr>
        <w:spacing w:before="0" w:after="120" w:line="240" w:lineRule="auto"/>
        <w:ind w:left="0" w:right="0" w:firstLine="0"/>
        <w:jc w:val="both"/>
        <w:rPr>
          <w:rFonts w:ascii="Calibri" w:eastAsia="Calibri" w:hAnsi="Calibri" w:cs="Calibri"/>
          <w:color w:val="000000"/>
          <w:spacing w:val="0"/>
          <w:position w:val="0"/>
          <w:sz w:val="22"/>
          <w:szCs w:val="22"/>
          <w:shd w:val="clear" w:color="auto" w:fill="auto"/>
        </w:rPr>
      </w:pPr>
      <w:r>
        <w:rPr>
          <w:rFonts w:ascii="Calibri" w:eastAsia="Calibri" w:hAnsi="Calibri" w:cs="Calibri"/>
          <w:color w:val="000000"/>
          <w:spacing w:val="0"/>
          <w:position w:val="0"/>
          <w:sz w:val="22"/>
          <w:szCs w:val="22"/>
          <w:shd w:val="clear" w:color="auto" w:fill="auto"/>
        </w:rPr>
        <w:t>•</w:t>
      </w:r>
      <w:r>
        <w:rPr>
          <w:rFonts w:ascii="Calibri" w:eastAsia="Calibri" w:hAnsi="Calibri" w:cs="Calibri"/>
          <w:color w:val="000000"/>
          <w:spacing w:val="0"/>
          <w:position w:val="0"/>
          <w:sz w:val="22"/>
          <w:szCs w:val="22"/>
          <w:shd w:val="clear" w:color="auto" w:fill="auto"/>
        </w:rPr>
        <w:tab/>
      </w:r>
      <w:r>
        <w:rPr>
          <w:rFonts w:ascii="Calibri" w:eastAsia="Calibri" w:hAnsi="Calibri" w:cs="Calibri"/>
          <w:color w:val="000000"/>
          <w:spacing w:val="0"/>
          <w:position w:val="0"/>
          <w:sz w:val="22"/>
          <w:szCs w:val="22"/>
          <w:shd w:val="clear" w:color="auto" w:fill="auto"/>
        </w:rPr>
        <w:t>Configure IIS to support different web applications, set up application pools, manage security.</w:t>
      </w:r>
    </w:p>
    <w:p>
      <w:pPr>
        <w:spacing w:before="0" w:after="120" w:line="240" w:lineRule="auto"/>
        <w:ind w:left="0" w:right="0" w:firstLine="0"/>
        <w:jc w:val="both"/>
        <w:rPr>
          <w:rFonts w:ascii="Calibri" w:eastAsia="Calibri" w:hAnsi="Calibri" w:cs="Calibri"/>
          <w:color w:val="000000"/>
          <w:spacing w:val="0"/>
          <w:position w:val="0"/>
          <w:sz w:val="22"/>
          <w:szCs w:val="22"/>
          <w:shd w:val="clear" w:color="auto" w:fill="auto"/>
        </w:rPr>
      </w:pPr>
    </w:p>
    <w:p>
      <w:pPr>
        <w:spacing w:before="0" w:after="0" w:line="240" w:lineRule="auto"/>
        <w:ind w:left="0" w:right="0" w:firstLine="0"/>
        <w:jc w:val="left"/>
        <w:rPr>
          <w:rFonts w:ascii="Calibri" w:eastAsia="Calibri" w:hAnsi="Calibri" w:cs="Calibri"/>
          <w:b/>
          <w:color w:val="000000"/>
          <w:spacing w:val="0"/>
          <w:position w:val="0"/>
          <w:sz w:val="22"/>
          <w:szCs w:val="22"/>
          <w:u w:val="single"/>
          <w:shd w:val="clear" w:color="auto" w:fill="auto"/>
        </w:rPr>
      </w:pPr>
      <w:r>
        <w:rPr>
          <w:rFonts w:ascii="Calibri" w:eastAsia="Calibri" w:hAnsi="Calibri" w:cs="Calibri"/>
          <w:b/>
          <w:color w:val="000000"/>
          <w:spacing w:val="0"/>
          <w:position w:val="0"/>
          <w:sz w:val="22"/>
          <w:szCs w:val="22"/>
          <w:u w:val="single"/>
          <w:shd w:val="clear" w:color="auto" w:fill="auto"/>
        </w:rPr>
        <w:t>Project#</w:t>
      </w:r>
      <w:r>
        <w:rPr>
          <w:rFonts w:ascii="Calibri" w:eastAsia="Calibri" w:hAnsi="Calibri" w:cs="Calibri"/>
          <w:b/>
          <w:color w:val="auto"/>
          <w:spacing w:val="0"/>
          <w:position w:val="0"/>
          <w:sz w:val="22"/>
          <w:szCs w:val="22"/>
          <w:u w:val="single"/>
          <w:shd w:val="clear" w:color="auto" w:fill="auto"/>
        </w:rPr>
        <w:t>3</w:t>
      </w:r>
    </w:p>
    <w:p>
      <w:pPr>
        <w:spacing w:before="0" w:after="0" w:line="240" w:lineRule="auto"/>
        <w:ind w:left="0" w:right="0" w:firstLine="0"/>
        <w:jc w:val="left"/>
        <w:rPr>
          <w:rFonts w:ascii="Calibri" w:eastAsia="Calibri" w:hAnsi="Calibri" w:cs="Calibri"/>
          <w:b/>
          <w:color w:val="000000"/>
          <w:spacing w:val="0"/>
          <w:position w:val="0"/>
          <w:sz w:val="22"/>
          <w:szCs w:val="22"/>
          <w:shd w:val="clear" w:color="auto" w:fill="auto"/>
        </w:rPr>
      </w:pPr>
    </w:p>
    <w:p>
      <w:pPr>
        <w:spacing w:before="0" w:after="120" w:line="240" w:lineRule="auto"/>
        <w:ind w:left="0" w:right="0" w:firstLine="0"/>
        <w:jc w:val="both"/>
        <w:rPr>
          <w:rFonts w:ascii="Calibri" w:eastAsia="Calibri" w:hAnsi="Calibri" w:cs="Calibri"/>
          <w:color w:val="000000"/>
          <w:spacing w:val="0"/>
          <w:position w:val="0"/>
          <w:sz w:val="22"/>
          <w:szCs w:val="22"/>
          <w:shd w:val="clear" w:color="auto" w:fill="auto"/>
        </w:rPr>
      </w:pPr>
      <w:r>
        <w:rPr>
          <w:rFonts w:ascii="Calibri" w:eastAsia="Calibri" w:hAnsi="Calibri" w:cs="Calibri"/>
          <w:color w:val="000000"/>
          <w:spacing w:val="0"/>
          <w:position w:val="0"/>
          <w:sz w:val="22"/>
          <w:szCs w:val="22"/>
          <w:shd w:val="clear" w:color="auto" w:fill="auto"/>
        </w:rPr>
        <w:t>Project Name         : HYUNDAI AUTO EVER</w:t>
      </w:r>
    </w:p>
    <w:p>
      <w:pPr>
        <w:spacing w:before="0" w:after="120" w:line="240" w:lineRule="auto"/>
        <w:ind w:left="0" w:right="0" w:firstLine="0"/>
        <w:jc w:val="both"/>
        <w:rPr>
          <w:rFonts w:ascii="Calibri" w:eastAsia="Calibri" w:hAnsi="Calibri" w:cs="Calibri"/>
          <w:color w:val="000000"/>
          <w:spacing w:val="0"/>
          <w:position w:val="0"/>
          <w:sz w:val="22"/>
          <w:szCs w:val="22"/>
          <w:shd w:val="clear" w:color="auto" w:fill="auto"/>
        </w:rPr>
      </w:pPr>
      <w:r>
        <w:rPr>
          <w:rFonts w:ascii="Calibri" w:eastAsia="Calibri" w:hAnsi="Calibri" w:cs="Calibri"/>
          <w:color w:val="000000"/>
          <w:spacing w:val="0"/>
          <w:position w:val="0"/>
          <w:sz w:val="22"/>
          <w:szCs w:val="22"/>
          <w:shd w:val="clear" w:color="auto" w:fill="auto"/>
        </w:rPr>
        <w:t>Role                          : Developer</w:t>
      </w:r>
    </w:p>
    <w:p>
      <w:pPr>
        <w:spacing w:before="0" w:after="120" w:line="240" w:lineRule="auto"/>
        <w:ind w:left="1980" w:right="0" w:hanging="1980" w:hangingChars="900"/>
        <w:jc w:val="left"/>
        <w:rPr>
          <w:rFonts w:ascii="Calibri" w:eastAsia="Calibri" w:hAnsi="Calibri" w:cs="Calibri"/>
          <w:color w:val="000000"/>
          <w:spacing w:val="0"/>
          <w:position w:val="0"/>
          <w:sz w:val="22"/>
          <w:szCs w:val="22"/>
          <w:shd w:val="clear" w:color="auto" w:fill="auto"/>
        </w:rPr>
      </w:pPr>
      <w:r>
        <w:rPr>
          <w:rFonts w:ascii="Calibri" w:eastAsia="Calibri" w:hAnsi="Calibri" w:cs="Calibri"/>
          <w:color w:val="000000"/>
          <w:spacing w:val="0"/>
          <w:position w:val="0"/>
          <w:sz w:val="22"/>
          <w:szCs w:val="22"/>
          <w:shd w:val="clear" w:color="auto" w:fill="auto"/>
        </w:rPr>
        <w:t xml:space="preserve">Technologies    </w:t>
      </w:r>
      <w:r>
        <w:rPr>
          <w:rFonts w:ascii="Calibri" w:eastAsia="Calibri" w:hAnsi="Calibri" w:cs="Calibri" w:hint="default"/>
          <w:color w:val="000000"/>
          <w:spacing w:val="0"/>
          <w:position w:val="0"/>
          <w:sz w:val="22"/>
          <w:szCs w:val="22"/>
          <w:shd w:val="clear" w:color="auto" w:fill="auto"/>
          <w:lang w:val="en-US"/>
        </w:rPr>
        <w:t xml:space="preserve"> </w:t>
      </w:r>
      <w:r>
        <w:rPr>
          <w:rFonts w:ascii="Calibri" w:eastAsia="Calibri" w:hAnsi="Calibri" w:cs="Calibri"/>
          <w:color w:val="000000"/>
          <w:spacing w:val="0"/>
          <w:position w:val="0"/>
          <w:sz w:val="22"/>
          <w:szCs w:val="22"/>
          <w:shd w:val="clear" w:color="auto" w:fill="auto"/>
        </w:rPr>
        <w:t xml:space="preserve">   : ASP.NET MVC5.0,</w:t>
      </w:r>
      <w:r>
        <w:rPr>
          <w:rFonts w:ascii="Calibri" w:eastAsia="Calibri" w:hAnsi="Calibri" w:cs="Calibri" w:hint="default"/>
          <w:color w:val="000000"/>
          <w:spacing w:val="0"/>
          <w:position w:val="0"/>
          <w:sz w:val="22"/>
          <w:szCs w:val="22"/>
          <w:shd w:val="clear" w:color="auto" w:fill="auto"/>
          <w:lang w:val="en-US"/>
        </w:rPr>
        <w:t xml:space="preserve"> DotnetCore,</w:t>
      </w:r>
      <w:r>
        <w:rPr>
          <w:rFonts w:ascii="Calibri" w:eastAsia="Calibri" w:hAnsi="Calibri" w:cs="Calibri"/>
          <w:color w:val="000000"/>
          <w:spacing w:val="0"/>
          <w:position w:val="0"/>
          <w:sz w:val="22"/>
          <w:szCs w:val="22"/>
          <w:shd w:val="clear" w:color="auto" w:fill="auto"/>
        </w:rPr>
        <w:t xml:space="preserve"> </w:t>
      </w:r>
      <w:r>
        <w:rPr>
          <w:rFonts w:ascii="Calibri" w:eastAsia="Calibri" w:hAnsi="Calibri" w:cs="Calibri" w:hint="default"/>
          <w:color w:val="000000"/>
          <w:spacing w:val="0"/>
          <w:position w:val="0"/>
          <w:sz w:val="22"/>
          <w:szCs w:val="22"/>
          <w:shd w:val="clear" w:color="auto" w:fill="auto"/>
          <w:lang w:val="en-US"/>
        </w:rPr>
        <w:t xml:space="preserve">ReactJS, </w:t>
      </w:r>
      <w:r>
        <w:rPr>
          <w:rFonts w:ascii="Calibri" w:eastAsia="Calibri" w:hAnsi="Calibri" w:cs="Calibri"/>
          <w:color w:val="000000"/>
          <w:spacing w:val="0"/>
          <w:position w:val="0"/>
          <w:sz w:val="22"/>
          <w:szCs w:val="22"/>
          <w:shd w:val="clear" w:color="auto" w:fill="auto"/>
        </w:rPr>
        <w:t>Entity framework,</w:t>
      </w:r>
      <w:r>
        <w:rPr>
          <w:rFonts w:ascii="Calibri" w:eastAsia="Calibri" w:hAnsi="Calibri" w:cs="Calibri" w:hint="default"/>
          <w:color w:val="000000"/>
          <w:spacing w:val="0"/>
          <w:position w:val="0"/>
          <w:sz w:val="22"/>
          <w:szCs w:val="22"/>
          <w:shd w:val="clear" w:color="auto" w:fill="auto"/>
          <w:lang w:val="en-US"/>
        </w:rPr>
        <w:t xml:space="preserve"> </w:t>
      </w:r>
      <w:r>
        <w:rPr>
          <w:rFonts w:ascii="Calibri" w:eastAsia="Calibri" w:hAnsi="Calibri" w:cs="Calibri"/>
          <w:color w:val="000000"/>
          <w:spacing w:val="0"/>
          <w:position w:val="0"/>
          <w:sz w:val="22"/>
          <w:szCs w:val="22"/>
          <w:shd w:val="clear" w:color="auto" w:fill="auto"/>
        </w:rPr>
        <w:t>C#,</w:t>
      </w:r>
      <w:r>
        <w:rPr>
          <w:rFonts w:ascii="Calibri" w:eastAsia="Calibri" w:hAnsi="Calibri" w:cs="Calibri" w:hint="default"/>
          <w:color w:val="000000"/>
          <w:spacing w:val="0"/>
          <w:position w:val="0"/>
          <w:sz w:val="22"/>
          <w:szCs w:val="22"/>
          <w:shd w:val="clear" w:color="auto" w:fill="auto"/>
          <w:lang w:val="en-US"/>
        </w:rPr>
        <w:t xml:space="preserve"> RabbitmQ,</w:t>
      </w:r>
      <w:r>
        <w:rPr>
          <w:rFonts w:ascii="Calibri" w:eastAsia="Calibri" w:hAnsi="Calibri" w:cs="Calibri"/>
          <w:color w:val="000000"/>
          <w:spacing w:val="0"/>
          <w:position w:val="0"/>
          <w:sz w:val="22"/>
          <w:szCs w:val="22"/>
          <w:shd w:val="clear" w:color="auto" w:fill="auto"/>
        </w:rPr>
        <w:t xml:space="preserve"> SQL Server, </w:t>
      </w:r>
      <w:r>
        <w:rPr>
          <w:rFonts w:ascii="Calibri" w:eastAsia="Calibri" w:hAnsi="Calibri" w:cs="Calibri" w:hint="default"/>
          <w:color w:val="000000"/>
          <w:spacing w:val="0"/>
          <w:position w:val="0"/>
          <w:sz w:val="22"/>
          <w:szCs w:val="22"/>
          <w:shd w:val="clear" w:color="auto" w:fill="auto"/>
          <w:lang w:val="en-US"/>
        </w:rPr>
        <w:t xml:space="preserve">BitBucket, </w:t>
      </w:r>
      <w:r>
        <w:rPr>
          <w:rFonts w:ascii="Calibri" w:eastAsia="Calibri" w:hAnsi="Calibri" w:cs="Calibri"/>
          <w:color w:val="000000"/>
          <w:spacing w:val="0"/>
          <w:position w:val="0"/>
          <w:sz w:val="22"/>
          <w:szCs w:val="22"/>
          <w:shd w:val="clear" w:color="auto" w:fill="auto"/>
        </w:rPr>
        <w:t>Azure, Iot</w:t>
      </w:r>
      <w:r>
        <w:rPr>
          <w:rFonts w:ascii="Calibri" w:eastAsia="Calibri" w:hAnsi="Calibri" w:cs="Calibri" w:hint="default"/>
          <w:color w:val="000000"/>
          <w:spacing w:val="0"/>
          <w:position w:val="0"/>
          <w:sz w:val="22"/>
          <w:szCs w:val="22"/>
          <w:shd w:val="clear" w:color="auto" w:fill="auto"/>
          <w:lang w:val="en-US"/>
        </w:rPr>
        <w:t>,</w:t>
      </w:r>
      <w:r>
        <w:rPr>
          <w:rFonts w:ascii="Calibri" w:eastAsia="Calibri" w:hAnsi="Calibri" w:cs="Calibri"/>
          <w:color w:val="000000"/>
          <w:spacing w:val="0"/>
          <w:position w:val="0"/>
          <w:sz w:val="22"/>
          <w:szCs w:val="22"/>
          <w:shd w:val="clear" w:color="auto" w:fill="auto"/>
        </w:rPr>
        <w:t xml:space="preserve"> jQuery, Visual Studio 2017.</w:t>
      </w:r>
    </w:p>
    <w:p>
      <w:pPr>
        <w:spacing w:before="0" w:after="120" w:line="240" w:lineRule="auto"/>
        <w:ind w:left="0" w:right="0" w:firstLine="0"/>
        <w:jc w:val="both"/>
        <w:rPr>
          <w:rFonts w:ascii="Calibri" w:eastAsia="Calibri" w:hAnsi="Calibri" w:cs="Calibri" w:hint="default"/>
          <w:color w:val="000000"/>
          <w:spacing w:val="0"/>
          <w:position w:val="0"/>
          <w:sz w:val="22"/>
          <w:szCs w:val="22"/>
          <w:shd w:val="clear" w:color="auto" w:fill="auto"/>
          <w:lang w:val="en-US"/>
        </w:rPr>
      </w:pPr>
      <w:r>
        <w:rPr>
          <w:rFonts w:ascii="Calibri" w:eastAsia="Calibri" w:hAnsi="Calibri" w:cs="Calibri"/>
          <w:color w:val="000000"/>
          <w:spacing w:val="0"/>
          <w:position w:val="0"/>
          <w:sz w:val="22"/>
          <w:szCs w:val="22"/>
          <w:shd w:val="clear" w:color="auto" w:fill="auto"/>
        </w:rPr>
        <w:t xml:space="preserve">Team Size                 :  </w:t>
      </w:r>
      <w:r>
        <w:rPr>
          <w:rFonts w:ascii="Calibri" w:eastAsia="Calibri" w:hAnsi="Calibri" w:cs="Calibri" w:hint="default"/>
          <w:color w:val="000000"/>
          <w:spacing w:val="0"/>
          <w:position w:val="0"/>
          <w:sz w:val="22"/>
          <w:szCs w:val="22"/>
          <w:shd w:val="clear" w:color="auto" w:fill="auto"/>
          <w:lang w:val="en-US"/>
        </w:rPr>
        <w:t>10</w:t>
      </w:r>
    </w:p>
    <w:p>
      <w:pPr>
        <w:spacing w:before="0" w:after="120" w:line="240" w:lineRule="auto"/>
        <w:ind w:left="0" w:right="0" w:firstLine="0"/>
        <w:jc w:val="left"/>
        <w:rPr>
          <w:rFonts w:ascii="Calibri" w:eastAsia="Calibri" w:hAnsi="Calibri" w:cs="Calibri"/>
          <w:b/>
          <w:color w:val="000000"/>
          <w:spacing w:val="0"/>
          <w:position w:val="0"/>
          <w:sz w:val="22"/>
          <w:szCs w:val="22"/>
          <w:shd w:val="clear" w:color="auto" w:fill="auto"/>
        </w:rPr>
      </w:pPr>
      <w:r>
        <w:rPr>
          <w:rFonts w:ascii="Calibri" w:eastAsia="Calibri" w:hAnsi="Calibri" w:cs="Calibri"/>
          <w:b/>
          <w:color w:val="000000"/>
          <w:spacing w:val="0"/>
          <w:position w:val="0"/>
          <w:sz w:val="22"/>
          <w:szCs w:val="22"/>
          <w:shd w:val="clear" w:color="auto" w:fill="auto"/>
        </w:rPr>
        <w:t>Description:</w:t>
      </w:r>
      <w:r>
        <w:rPr>
          <w:rFonts w:ascii="Calibri" w:eastAsia="Calibri" w:hAnsi="Calibri" w:cs="Calibri"/>
          <w:b/>
          <w:color w:val="000000"/>
          <w:spacing w:val="0"/>
          <w:position w:val="0"/>
          <w:sz w:val="22"/>
          <w:szCs w:val="22"/>
          <w:shd w:val="clear" w:color="auto" w:fill="auto"/>
        </w:rPr>
        <w:tab/>
      </w:r>
    </w:p>
    <w:p>
      <w:pPr>
        <w:spacing w:before="0" w:after="120" w:line="240" w:lineRule="auto"/>
        <w:ind w:left="0" w:right="0" w:firstLine="0"/>
        <w:jc w:val="left"/>
        <w:rPr>
          <w:rFonts w:ascii="Calibri" w:eastAsia="Calibri" w:hAnsi="Calibri" w:cs="Calibri"/>
          <w:color w:val="000000"/>
          <w:spacing w:val="0"/>
          <w:position w:val="0"/>
          <w:sz w:val="22"/>
          <w:szCs w:val="22"/>
          <w:shd w:val="clear" w:color="auto" w:fill="auto"/>
        </w:rPr>
      </w:pPr>
      <w:r>
        <w:rPr>
          <w:rFonts w:ascii="Calibri" w:eastAsia="Calibri" w:hAnsi="Calibri" w:cs="Calibri"/>
          <w:color w:val="000000"/>
          <w:spacing w:val="0"/>
          <w:position w:val="0"/>
          <w:sz w:val="22"/>
          <w:szCs w:val="22"/>
          <w:shd w:val="clear" w:color="auto" w:fill="auto"/>
        </w:rPr>
        <w:t>It is supporting the administration activities of my hyundai application, call center and logged in to the application. Using ADFS authentication and providing the support to my hyundai user. As a member of the product development team, I develop and enhance software for IoT/ cloud products, which drives IoT connectivity with intelligent device services.</w:t>
      </w:r>
    </w:p>
    <w:p>
      <w:pPr>
        <w:spacing w:before="0" w:after="120" w:line="240" w:lineRule="auto"/>
        <w:ind w:left="0" w:right="0" w:firstLine="0"/>
        <w:jc w:val="left"/>
        <w:rPr>
          <w:rFonts w:ascii="Calibri" w:eastAsia="Calibri" w:hAnsi="Calibri" w:cs="Calibri"/>
          <w:color w:val="000000"/>
          <w:spacing w:val="0"/>
          <w:position w:val="0"/>
          <w:sz w:val="22"/>
          <w:szCs w:val="22"/>
          <w:shd w:val="clear" w:color="auto" w:fill="auto"/>
        </w:rPr>
      </w:pPr>
      <w:r>
        <w:rPr>
          <w:rFonts w:ascii="Calibri" w:eastAsia="Calibri" w:hAnsi="Calibri" w:cs="Calibri"/>
          <w:color w:val="000000"/>
          <w:spacing w:val="0"/>
          <w:position w:val="0"/>
          <w:sz w:val="22"/>
          <w:szCs w:val="22"/>
          <w:shd w:val="clear" w:color="auto" w:fill="auto"/>
        </w:rPr>
        <w:t xml:space="preserve">           Mainly we are maintaining the user account details and provide the few facility (reset p/w, temporary p/w generation) reset the security question, clear VIN, clear RDR and merge account</w:t>
      </w:r>
    </w:p>
    <w:p>
      <w:pPr>
        <w:spacing w:before="0" w:after="120" w:line="240" w:lineRule="auto"/>
        <w:ind w:left="0" w:right="0" w:firstLine="0"/>
        <w:jc w:val="left"/>
        <w:rPr>
          <w:rFonts w:ascii="Calibri" w:eastAsia="Calibri" w:hAnsi="Calibri" w:cs="Calibri"/>
          <w:color w:val="000000"/>
          <w:spacing w:val="0"/>
          <w:position w:val="0"/>
          <w:sz w:val="22"/>
          <w:szCs w:val="22"/>
          <w:shd w:val="clear" w:color="auto" w:fill="auto"/>
        </w:rPr>
      </w:pPr>
    </w:p>
    <w:p>
      <w:pPr>
        <w:spacing w:before="0" w:after="120" w:line="240" w:lineRule="auto"/>
        <w:ind w:left="0" w:right="0" w:firstLine="0"/>
        <w:jc w:val="left"/>
        <w:rPr>
          <w:rFonts w:ascii="Calibri" w:eastAsia="Calibri" w:hAnsi="Calibri" w:cs="Calibri"/>
          <w:b/>
          <w:color w:val="000000"/>
          <w:spacing w:val="0"/>
          <w:position w:val="0"/>
          <w:sz w:val="22"/>
          <w:szCs w:val="22"/>
          <w:shd w:val="clear" w:color="auto" w:fill="auto"/>
        </w:rPr>
      </w:pPr>
      <w:r>
        <w:rPr>
          <w:rFonts w:ascii="Calibri" w:eastAsia="Calibri" w:hAnsi="Calibri" w:cs="Calibri"/>
          <w:color w:val="000000"/>
          <w:spacing w:val="0"/>
          <w:position w:val="0"/>
          <w:sz w:val="22"/>
          <w:szCs w:val="22"/>
          <w:shd w:val="clear" w:color="auto" w:fill="auto"/>
        </w:rPr>
        <w:t xml:space="preserve"> </w:t>
      </w:r>
      <w:r>
        <w:rPr>
          <w:rFonts w:ascii="Calibri" w:eastAsia="Calibri" w:hAnsi="Calibri" w:cs="Calibri"/>
          <w:b/>
          <w:color w:val="000000"/>
          <w:spacing w:val="0"/>
          <w:position w:val="0"/>
          <w:sz w:val="22"/>
          <w:szCs w:val="22"/>
          <w:shd w:val="clear" w:color="auto" w:fill="auto"/>
        </w:rPr>
        <w:t>Responsibilities:</w:t>
      </w:r>
    </w:p>
    <w:p>
      <w:pPr>
        <w:numPr>
          <w:ilvl w:val="0"/>
          <w:numId w:val="9"/>
        </w:numPr>
        <w:spacing w:before="0" w:after="160" w:line="240" w:lineRule="auto"/>
        <w:ind w:left="720" w:right="0" w:hanging="360"/>
        <w:jc w:val="left"/>
        <w:rPr>
          <w:rFonts w:ascii="Calibri" w:eastAsia="Calibri" w:hAnsi="Calibri" w:cs="Calibri"/>
          <w:color w:val="auto"/>
          <w:spacing w:val="0"/>
          <w:position w:val="0"/>
          <w:sz w:val="22"/>
          <w:szCs w:val="22"/>
          <w:shd w:val="clear" w:color="auto" w:fill="auto"/>
        </w:rPr>
      </w:pPr>
      <w:r>
        <w:rPr>
          <w:rFonts w:ascii="Calibri" w:eastAsia="Calibri" w:hAnsi="Calibri" w:cs="Calibri"/>
          <w:color w:val="auto"/>
          <w:spacing w:val="0"/>
          <w:position w:val="0"/>
          <w:sz w:val="22"/>
          <w:szCs w:val="22"/>
          <w:shd w:val="clear" w:color="auto" w:fill="auto"/>
        </w:rPr>
        <w:t>Involved as team member in Developing.</w:t>
      </w:r>
    </w:p>
    <w:p>
      <w:pPr>
        <w:numPr>
          <w:ilvl w:val="0"/>
          <w:numId w:val="9"/>
        </w:numPr>
        <w:spacing w:before="0" w:after="160" w:line="240" w:lineRule="auto"/>
        <w:ind w:left="720" w:right="0" w:hanging="360"/>
        <w:jc w:val="left"/>
        <w:rPr>
          <w:rFonts w:ascii="Calibri" w:eastAsia="Calibri" w:hAnsi="Calibri" w:cs="Calibri"/>
          <w:color w:val="auto"/>
          <w:spacing w:val="0"/>
          <w:position w:val="0"/>
          <w:sz w:val="22"/>
          <w:szCs w:val="22"/>
          <w:shd w:val="clear" w:color="auto" w:fill="auto"/>
        </w:rPr>
      </w:pPr>
      <w:r>
        <w:rPr>
          <w:rFonts w:ascii="Calibri" w:eastAsia="Calibri" w:hAnsi="Calibri" w:cs="Calibri"/>
          <w:color w:val="auto"/>
          <w:spacing w:val="0"/>
          <w:position w:val="0"/>
          <w:sz w:val="22"/>
          <w:szCs w:val="22"/>
          <w:shd w:val="clear" w:color="auto" w:fill="auto"/>
        </w:rPr>
        <w:t>Involving in client side &amp; Server-Side validations.</w:t>
      </w:r>
    </w:p>
    <w:p>
      <w:pPr>
        <w:keepNext w:val="0"/>
        <w:keepLines w:val="0"/>
        <w:widowControl/>
        <w:numPr>
          <w:ilvl w:val="0"/>
          <w:numId w:val="10"/>
        </w:numPr>
        <w:suppressLineNumbers w:val="0"/>
        <w:pBdr>
          <w:top w:val="single" w:sz="2" w:space="0" w:color="E3E3E3"/>
          <w:left w:val="single" w:sz="2" w:space="3" w:color="E3E3E3"/>
          <w:bottom w:val="single" w:sz="2" w:space="0" w:color="E3E3E3"/>
          <w:right w:val="single" w:sz="2" w:space="0" w:color="E3E3E3"/>
        </w:pBdr>
        <w:spacing w:before="105" w:beforeAutospacing="0" w:after="105" w:afterAutospacing="0"/>
        <w:ind w:left="0" w:hanging="360"/>
        <w:jc w:val="left"/>
        <w:rPr>
          <w:rFonts w:ascii="Calibri" w:hAnsi="Calibri" w:cs="Calibri" w:hint="default"/>
          <w:sz w:val="22"/>
          <w:szCs w:val="22"/>
        </w:rPr>
      </w:pPr>
      <w:r>
        <w:rPr>
          <w:rFonts w:ascii="Calibri" w:eastAsia="Segoe UI" w:hAnsi="Calibri" w:cs="Calibri" w:hint="default"/>
          <w:i w:val="0"/>
          <w:iCs w:val="0"/>
          <w:caps w:val="0"/>
          <w:color w:val="0D0D0D"/>
          <w:spacing w:val="0"/>
          <w:sz w:val="22"/>
          <w:szCs w:val="22"/>
          <w:bdr w:val="single" w:sz="2" w:space="0" w:color="E3E3E3"/>
          <w:shd w:val="clear" w:color="auto" w:fill="FFFFFF"/>
        </w:rPr>
        <w:t>Architected and developed IoT solutions using .NET Core and Azure IoT, enhancing device connectivity and data processing capabilities.</w:t>
      </w:r>
    </w:p>
    <w:p>
      <w:pPr>
        <w:keepNext w:val="0"/>
        <w:keepLines w:val="0"/>
        <w:widowControl/>
        <w:numPr>
          <w:ilvl w:val="0"/>
          <w:numId w:val="11"/>
        </w:numPr>
        <w:suppressLineNumbers w:val="0"/>
        <w:pBdr>
          <w:top w:val="single" w:sz="2" w:space="0" w:color="E3E3E3"/>
          <w:left w:val="single" w:sz="2" w:space="3" w:color="E3E3E3"/>
          <w:bottom w:val="single" w:sz="2" w:space="0" w:color="E3E3E3"/>
          <w:right w:val="single" w:sz="2" w:space="0" w:color="E3E3E3"/>
        </w:pBdr>
        <w:spacing w:before="105" w:beforeAutospacing="0" w:after="105" w:afterAutospacing="0"/>
        <w:ind w:left="0" w:hanging="360"/>
        <w:jc w:val="left"/>
        <w:rPr>
          <w:rFonts w:ascii="Calibri" w:eastAsia="Calibri" w:hAnsi="Calibri" w:cs="Calibri"/>
          <w:color w:val="auto"/>
          <w:spacing w:val="0"/>
          <w:position w:val="0"/>
          <w:sz w:val="22"/>
          <w:szCs w:val="22"/>
          <w:shd w:val="clear" w:color="auto" w:fill="auto"/>
        </w:rPr>
      </w:pPr>
      <w:r>
        <w:rPr>
          <w:rFonts w:ascii="Calibri" w:eastAsia="Segoe UI" w:hAnsi="Calibri" w:cs="Calibri" w:hint="default"/>
          <w:i w:val="0"/>
          <w:iCs w:val="0"/>
          <w:caps w:val="0"/>
          <w:color w:val="0D0D0D"/>
          <w:spacing w:val="0"/>
          <w:sz w:val="22"/>
          <w:szCs w:val="22"/>
          <w:bdr w:val="single" w:sz="2" w:space="0" w:color="E3E3E3"/>
          <w:shd w:val="clear" w:color="auto" w:fill="FFFFFF"/>
        </w:rPr>
        <w:t>Collaborated with cross-functional teams to define IoT project requirements, ensuring alignment with business goals and technical feasibility.</w:t>
      </w:r>
    </w:p>
    <w:p>
      <w:pPr>
        <w:numPr>
          <w:ilvl w:val="0"/>
          <w:numId w:val="9"/>
        </w:numPr>
        <w:spacing w:before="0" w:after="160" w:line="240" w:lineRule="auto"/>
        <w:ind w:left="720" w:right="0" w:hanging="360"/>
        <w:jc w:val="left"/>
        <w:rPr>
          <w:rFonts w:ascii="Calibri" w:eastAsia="Calibri" w:hAnsi="Calibri" w:cs="Calibri"/>
          <w:color w:val="auto"/>
          <w:spacing w:val="0"/>
          <w:position w:val="0"/>
          <w:sz w:val="22"/>
          <w:szCs w:val="22"/>
          <w:shd w:val="clear" w:color="auto" w:fill="auto"/>
        </w:rPr>
      </w:pPr>
      <w:r>
        <w:rPr>
          <w:rFonts w:ascii="Calibri" w:eastAsia="Calibri" w:hAnsi="Calibri" w:cs="Calibri"/>
          <w:color w:val="auto"/>
          <w:spacing w:val="0"/>
          <w:position w:val="0"/>
          <w:sz w:val="22"/>
          <w:szCs w:val="22"/>
          <w:shd w:val="clear" w:color="auto" w:fill="auto"/>
        </w:rPr>
        <w:t>Wrote stored procedure in SQL Server 2012 to handle data manipulations.</w:t>
      </w:r>
    </w:p>
    <w:p>
      <w:pPr>
        <w:numPr>
          <w:ilvl w:val="0"/>
          <w:numId w:val="9"/>
        </w:numPr>
        <w:spacing w:before="0" w:after="160" w:line="240" w:lineRule="auto"/>
        <w:ind w:left="720" w:right="0" w:hanging="360"/>
        <w:jc w:val="left"/>
        <w:rPr>
          <w:rFonts w:ascii="Calibri" w:eastAsia="Calibri" w:hAnsi="Calibri" w:cs="Calibri"/>
          <w:color w:val="auto"/>
          <w:spacing w:val="0"/>
          <w:position w:val="0"/>
          <w:sz w:val="22"/>
          <w:szCs w:val="22"/>
          <w:shd w:val="clear" w:color="auto" w:fill="auto"/>
        </w:rPr>
      </w:pPr>
      <w:r>
        <w:rPr>
          <w:rFonts w:ascii="Calibri" w:eastAsia="Calibri" w:hAnsi="Calibri" w:cs="Calibri"/>
          <w:color w:val="auto"/>
          <w:spacing w:val="0"/>
          <w:position w:val="0"/>
          <w:sz w:val="22"/>
          <w:szCs w:val="22"/>
          <w:shd w:val="clear" w:color="auto" w:fill="auto"/>
        </w:rPr>
        <w:t>Crud operations using entity frame work.</w:t>
      </w:r>
    </w:p>
    <w:p>
      <w:pPr>
        <w:numPr>
          <w:ilvl w:val="0"/>
          <w:numId w:val="9"/>
        </w:numPr>
        <w:spacing w:before="0" w:after="160" w:line="240" w:lineRule="auto"/>
        <w:ind w:left="720" w:right="0" w:hanging="360"/>
        <w:jc w:val="left"/>
        <w:rPr>
          <w:rFonts w:ascii="Calibri" w:eastAsia="Calibri" w:hAnsi="Calibri" w:cs="Calibri"/>
          <w:color w:val="auto"/>
          <w:spacing w:val="0"/>
          <w:position w:val="0"/>
          <w:sz w:val="22"/>
          <w:szCs w:val="22"/>
          <w:shd w:val="clear" w:color="auto" w:fill="auto"/>
        </w:rPr>
      </w:pPr>
      <w:r>
        <w:rPr>
          <w:rFonts w:ascii="Calibri" w:eastAsia="Calibri" w:hAnsi="Calibri" w:cs="Calibri"/>
          <w:color w:val="auto"/>
          <w:spacing w:val="0"/>
          <w:position w:val="0"/>
          <w:sz w:val="22"/>
          <w:szCs w:val="22"/>
          <w:shd w:val="clear" w:color="auto" w:fill="auto"/>
        </w:rPr>
        <w:t>Developed Business Logics in c#.net.</w:t>
      </w:r>
    </w:p>
    <w:p>
      <w:pPr>
        <w:numPr>
          <w:ilvl w:val="0"/>
          <w:numId w:val="9"/>
        </w:numPr>
        <w:spacing w:before="0" w:after="160" w:line="240" w:lineRule="auto"/>
        <w:ind w:left="720" w:right="0" w:hanging="360"/>
        <w:jc w:val="left"/>
        <w:rPr>
          <w:rFonts w:ascii="Calibri" w:eastAsia="Calibri" w:hAnsi="Calibri" w:cs="Calibri"/>
          <w:color w:val="auto"/>
          <w:spacing w:val="0"/>
          <w:position w:val="0"/>
          <w:sz w:val="22"/>
          <w:szCs w:val="22"/>
          <w:shd w:val="clear" w:color="auto" w:fill="auto"/>
        </w:rPr>
      </w:pPr>
      <w:r>
        <w:rPr>
          <w:rFonts w:ascii="Calibri" w:eastAsia="Calibri" w:hAnsi="Calibri" w:cs="Calibri"/>
          <w:color w:val="auto"/>
          <w:spacing w:val="0"/>
          <w:position w:val="0"/>
          <w:sz w:val="22"/>
          <w:szCs w:val="22"/>
          <w:shd w:val="clear" w:color="auto" w:fill="auto"/>
        </w:rPr>
        <w:t>Develop software applications by producing clean, efficient code.</w:t>
      </w:r>
    </w:p>
    <w:p>
      <w:pPr>
        <w:numPr>
          <w:ilvl w:val="0"/>
          <w:numId w:val="9"/>
        </w:numPr>
        <w:spacing w:before="0" w:after="160" w:line="240" w:lineRule="auto"/>
        <w:ind w:left="720" w:right="0" w:hanging="360"/>
        <w:jc w:val="left"/>
        <w:rPr>
          <w:rFonts w:ascii="Calibri" w:eastAsia="Calibri" w:hAnsi="Calibri" w:cs="Calibri"/>
          <w:color w:val="auto"/>
          <w:spacing w:val="0"/>
          <w:position w:val="0"/>
          <w:sz w:val="22"/>
          <w:szCs w:val="22"/>
          <w:shd w:val="clear" w:color="auto" w:fill="auto"/>
        </w:rPr>
      </w:pPr>
      <w:r>
        <w:rPr>
          <w:rFonts w:ascii="Calibri" w:eastAsia="Calibri" w:hAnsi="Calibri" w:cs="Calibri"/>
          <w:color w:val="auto"/>
          <w:spacing w:val="0"/>
          <w:position w:val="0"/>
          <w:sz w:val="22"/>
          <w:szCs w:val="22"/>
          <w:shd w:val="clear" w:color="auto" w:fill="auto"/>
        </w:rPr>
        <w:t>Provide technical solutions to complex business problems.</w:t>
      </w:r>
    </w:p>
    <w:p>
      <w:pPr>
        <w:spacing w:before="0" w:after="0" w:line="240" w:lineRule="auto"/>
        <w:ind w:left="0" w:right="0" w:firstLine="0"/>
        <w:jc w:val="left"/>
        <w:rPr>
          <w:rFonts w:ascii="Calibri" w:eastAsia="Calibri" w:hAnsi="Calibri" w:cs="Calibri"/>
          <w:color w:val="000000"/>
          <w:spacing w:val="0"/>
          <w:position w:val="0"/>
          <w:sz w:val="22"/>
          <w:szCs w:val="22"/>
          <w:shd w:val="clear" w:color="auto" w:fill="auto"/>
        </w:rPr>
      </w:pPr>
    </w:p>
    <w:p>
      <w:pPr>
        <w:spacing w:before="0" w:after="120" w:line="240" w:lineRule="auto"/>
        <w:ind w:left="0" w:right="0" w:firstLine="0"/>
        <w:jc w:val="both"/>
        <w:rPr>
          <w:rFonts w:ascii="Calibri" w:eastAsia="Calibri" w:hAnsi="Calibri" w:cs="Calibri"/>
          <w:color w:val="000000"/>
          <w:spacing w:val="0"/>
          <w:position w:val="0"/>
          <w:sz w:val="22"/>
          <w:szCs w:val="22"/>
          <w:shd w:val="clear" w:color="auto" w:fill="auto"/>
        </w:rPr>
      </w:pPr>
      <w:r>
        <w:rPr>
          <w:rFonts w:ascii="Calibri" w:eastAsia="Calibri" w:hAnsi="Calibri" w:cs="Calibri"/>
          <w:b/>
          <w:color w:val="000000"/>
          <w:spacing w:val="0"/>
          <w:position w:val="0"/>
          <w:sz w:val="22"/>
          <w:szCs w:val="22"/>
          <w:u w:val="single"/>
          <w:shd w:val="clear" w:color="auto" w:fill="auto"/>
        </w:rPr>
        <w:t>Project#</w:t>
      </w:r>
      <w:r>
        <w:rPr>
          <w:rFonts w:ascii="Calibri" w:eastAsia="Calibri" w:hAnsi="Calibri" w:cs="Calibri"/>
          <w:b/>
          <w:color w:val="auto"/>
          <w:spacing w:val="0"/>
          <w:position w:val="0"/>
          <w:sz w:val="22"/>
          <w:szCs w:val="22"/>
          <w:u w:val="single"/>
          <w:shd w:val="clear" w:color="auto" w:fill="auto"/>
        </w:rPr>
        <w:t>2</w:t>
      </w:r>
    </w:p>
    <w:p>
      <w:pPr>
        <w:spacing w:before="0" w:after="0" w:line="240" w:lineRule="auto"/>
        <w:ind w:left="0" w:right="0" w:firstLine="0"/>
        <w:jc w:val="left"/>
        <w:rPr>
          <w:rFonts w:ascii="Calibri" w:eastAsia="Calibri" w:hAnsi="Calibri" w:cs="Calibri"/>
          <w:color w:val="auto"/>
          <w:spacing w:val="0"/>
          <w:position w:val="0"/>
          <w:sz w:val="22"/>
          <w:szCs w:val="22"/>
          <w:shd w:val="clear" w:color="auto" w:fill="auto"/>
        </w:rPr>
      </w:pPr>
      <w:r>
        <w:rPr>
          <w:rFonts w:ascii="Calibri" w:eastAsia="Calibri" w:hAnsi="Calibri" w:cs="Calibri"/>
          <w:color w:val="auto"/>
          <w:spacing w:val="0"/>
          <w:position w:val="0"/>
          <w:sz w:val="22"/>
          <w:szCs w:val="22"/>
          <w:shd w:val="clear" w:color="auto" w:fill="auto"/>
        </w:rPr>
        <w:t>Project Name           : LUCAS INDIAN SERVICE</w:t>
      </w:r>
    </w:p>
    <w:p>
      <w:pPr>
        <w:spacing w:before="0" w:after="0" w:line="240" w:lineRule="auto"/>
        <w:ind w:left="0" w:right="0" w:firstLine="0"/>
        <w:jc w:val="left"/>
        <w:rPr>
          <w:rFonts w:ascii="Calibri" w:eastAsia="Calibri" w:hAnsi="Calibri" w:cs="Calibri"/>
          <w:color w:val="auto"/>
          <w:spacing w:val="0"/>
          <w:position w:val="0"/>
          <w:sz w:val="22"/>
          <w:szCs w:val="22"/>
          <w:shd w:val="clear" w:color="auto" w:fill="auto"/>
        </w:rPr>
      </w:pPr>
      <w:r>
        <w:rPr>
          <w:rFonts w:ascii="Calibri" w:eastAsia="Calibri" w:hAnsi="Calibri" w:cs="Calibri"/>
          <w:color w:val="auto"/>
          <w:spacing w:val="0"/>
          <w:position w:val="0"/>
          <w:sz w:val="22"/>
          <w:szCs w:val="22"/>
          <w:shd w:val="clear" w:color="auto" w:fill="auto"/>
        </w:rPr>
        <w:t>Role                            : Developer</w:t>
      </w:r>
    </w:p>
    <w:p>
      <w:pPr>
        <w:spacing w:before="0" w:after="0" w:line="240" w:lineRule="auto"/>
        <w:ind w:left="0" w:right="0" w:firstLine="0"/>
        <w:jc w:val="left"/>
        <w:rPr>
          <w:rFonts w:ascii="Calibri" w:eastAsia="Calibri" w:hAnsi="Calibri" w:cs="Calibri" w:hint="default"/>
          <w:color w:val="auto"/>
          <w:spacing w:val="0"/>
          <w:position w:val="0"/>
          <w:sz w:val="22"/>
          <w:szCs w:val="22"/>
          <w:shd w:val="clear" w:color="auto" w:fill="auto"/>
          <w:lang w:val="en-US"/>
        </w:rPr>
      </w:pPr>
      <w:r>
        <w:rPr>
          <w:rFonts w:ascii="Calibri" w:eastAsia="Calibri" w:hAnsi="Calibri" w:cs="Calibri"/>
          <w:color w:val="auto"/>
          <w:spacing w:val="0"/>
          <w:position w:val="0"/>
          <w:sz w:val="22"/>
          <w:szCs w:val="22"/>
          <w:shd w:val="clear" w:color="auto" w:fill="auto"/>
        </w:rPr>
        <w:t>Technologies             : ASP.NET, ADO.Net,</w:t>
      </w:r>
      <w:r>
        <w:rPr>
          <w:rFonts w:ascii="Calibri" w:eastAsia="Calibri" w:hAnsi="Calibri" w:cs="Calibri" w:hint="default"/>
          <w:color w:val="auto"/>
          <w:spacing w:val="0"/>
          <w:position w:val="0"/>
          <w:sz w:val="22"/>
          <w:szCs w:val="22"/>
          <w:shd w:val="clear" w:color="auto" w:fill="auto"/>
          <w:lang w:val="en-US"/>
        </w:rPr>
        <w:t xml:space="preserve"> Dotnet core, sonarQube,</w:t>
      </w:r>
      <w:r>
        <w:rPr>
          <w:rFonts w:ascii="Calibri" w:eastAsia="Calibri" w:hAnsi="Calibri" w:cs="Calibri"/>
          <w:color w:val="auto"/>
          <w:spacing w:val="0"/>
          <w:position w:val="0"/>
          <w:sz w:val="22"/>
          <w:szCs w:val="22"/>
          <w:shd w:val="clear" w:color="auto" w:fill="auto"/>
        </w:rPr>
        <w:t xml:space="preserve"> C#, SQL Server,</w:t>
      </w:r>
      <w:r>
        <w:rPr>
          <w:rFonts w:ascii="Calibri" w:eastAsia="Calibri" w:hAnsi="Calibri" w:cs="Calibri" w:hint="default"/>
          <w:color w:val="auto"/>
          <w:spacing w:val="0"/>
          <w:position w:val="0"/>
          <w:sz w:val="22"/>
          <w:szCs w:val="22"/>
          <w:shd w:val="clear" w:color="auto" w:fill="auto"/>
          <w:lang w:val="en-US"/>
        </w:rPr>
        <w:t xml:space="preserve"> Aws,</w:t>
      </w:r>
    </w:p>
    <w:p>
      <w:pPr>
        <w:spacing w:before="0" w:after="0" w:line="240" w:lineRule="auto"/>
        <w:ind w:left="0" w:right="0" w:firstLine="0"/>
        <w:jc w:val="left"/>
        <w:rPr>
          <w:rFonts w:ascii="Calibri" w:eastAsia="Calibri" w:hAnsi="Calibri" w:cs="Calibri"/>
          <w:color w:val="auto"/>
          <w:spacing w:val="0"/>
          <w:position w:val="0"/>
          <w:sz w:val="22"/>
          <w:szCs w:val="22"/>
          <w:shd w:val="clear" w:color="auto" w:fill="auto"/>
        </w:rPr>
      </w:pPr>
      <w:r>
        <w:rPr>
          <w:rFonts w:ascii="Calibri" w:eastAsia="Calibri" w:hAnsi="Calibri" w:cs="Calibri"/>
          <w:color w:val="auto"/>
          <w:spacing w:val="0"/>
          <w:position w:val="0"/>
          <w:sz w:val="22"/>
          <w:szCs w:val="22"/>
          <w:shd w:val="clear" w:color="auto" w:fill="auto"/>
        </w:rPr>
        <w:t xml:space="preserve">                                      jQuery, Visual Studio 2017.</w:t>
      </w:r>
    </w:p>
    <w:p>
      <w:pPr>
        <w:spacing w:before="0" w:after="0" w:line="240" w:lineRule="auto"/>
        <w:ind w:left="0" w:right="0" w:firstLine="0"/>
        <w:jc w:val="left"/>
        <w:rPr>
          <w:rFonts w:ascii="Calibri" w:eastAsia="Calibri" w:hAnsi="Calibri" w:cs="Calibri"/>
          <w:color w:val="auto"/>
          <w:spacing w:val="0"/>
          <w:position w:val="0"/>
          <w:sz w:val="22"/>
          <w:szCs w:val="22"/>
          <w:shd w:val="clear" w:color="auto" w:fill="auto"/>
        </w:rPr>
      </w:pPr>
      <w:r>
        <w:rPr>
          <w:rFonts w:ascii="Calibri" w:eastAsia="Calibri" w:hAnsi="Calibri" w:cs="Calibri"/>
          <w:color w:val="auto"/>
          <w:spacing w:val="0"/>
          <w:position w:val="0"/>
          <w:sz w:val="22"/>
          <w:szCs w:val="22"/>
          <w:shd w:val="clear" w:color="auto" w:fill="auto"/>
        </w:rPr>
        <w:t>Team Size                   : 10</w:t>
      </w:r>
    </w:p>
    <w:p>
      <w:pPr>
        <w:spacing w:before="0" w:after="0" w:line="240" w:lineRule="auto"/>
        <w:ind w:left="0" w:right="0" w:firstLine="0"/>
        <w:jc w:val="left"/>
        <w:rPr>
          <w:rFonts w:ascii="Calibri" w:eastAsia="Calibri" w:hAnsi="Calibri" w:cs="Calibri"/>
          <w:color w:val="auto"/>
          <w:spacing w:val="0"/>
          <w:position w:val="0"/>
          <w:sz w:val="22"/>
          <w:szCs w:val="22"/>
          <w:shd w:val="clear" w:color="auto" w:fill="auto"/>
        </w:rPr>
      </w:pPr>
    </w:p>
    <w:p>
      <w:pPr>
        <w:spacing w:before="0" w:after="0" w:line="240" w:lineRule="auto"/>
        <w:ind w:left="0" w:right="0" w:firstLine="0"/>
        <w:jc w:val="left"/>
        <w:rPr>
          <w:rFonts w:ascii="Calibri" w:eastAsia="Calibri" w:hAnsi="Calibri" w:cs="Calibri"/>
          <w:b/>
          <w:color w:val="auto"/>
          <w:spacing w:val="0"/>
          <w:position w:val="0"/>
          <w:sz w:val="22"/>
          <w:szCs w:val="22"/>
          <w:shd w:val="clear" w:color="auto" w:fill="auto"/>
        </w:rPr>
      </w:pPr>
      <w:r>
        <w:rPr>
          <w:rFonts w:ascii="Calibri" w:eastAsia="Calibri" w:hAnsi="Calibri" w:cs="Calibri"/>
          <w:b/>
          <w:color w:val="auto"/>
          <w:spacing w:val="0"/>
          <w:position w:val="0"/>
          <w:sz w:val="22"/>
          <w:szCs w:val="22"/>
          <w:shd w:val="clear" w:color="auto" w:fill="auto"/>
        </w:rPr>
        <w:t>Description:</w:t>
      </w:r>
      <w:r>
        <w:rPr>
          <w:rFonts w:ascii="Calibri" w:eastAsia="Calibri" w:hAnsi="Calibri" w:cs="Calibri"/>
          <w:b/>
          <w:color w:val="auto"/>
          <w:spacing w:val="0"/>
          <w:position w:val="0"/>
          <w:sz w:val="22"/>
          <w:szCs w:val="22"/>
          <w:shd w:val="clear" w:color="auto" w:fill="auto"/>
        </w:rPr>
        <w:tab/>
      </w:r>
    </w:p>
    <w:p>
      <w:pPr>
        <w:spacing w:before="0" w:after="0" w:line="240" w:lineRule="auto"/>
        <w:ind w:left="0" w:right="0" w:firstLine="0"/>
        <w:jc w:val="left"/>
        <w:rPr>
          <w:rFonts w:ascii="Calibri" w:eastAsia="Calibri" w:hAnsi="Calibri" w:cs="Calibri"/>
          <w:color w:val="auto"/>
          <w:spacing w:val="0"/>
          <w:position w:val="0"/>
          <w:sz w:val="22"/>
          <w:szCs w:val="22"/>
          <w:shd w:val="clear" w:color="auto" w:fill="auto"/>
        </w:rPr>
      </w:pPr>
      <w:r>
        <w:rPr>
          <w:rFonts w:ascii="Calibri" w:eastAsia="Calibri" w:hAnsi="Calibri" w:cs="Calibri"/>
          <w:color w:val="auto"/>
          <w:spacing w:val="0"/>
          <w:position w:val="0"/>
          <w:sz w:val="22"/>
          <w:szCs w:val="22"/>
          <w:shd w:val="clear" w:color="auto" w:fill="auto"/>
        </w:rPr>
        <w:t xml:space="preserve"> Lucas Indian Services specialist organization in sales and services. it will continuously expand the scope of its sales and service offering for vehicle and non-vehicular applications in anticipation of customer needs.</w:t>
      </w:r>
    </w:p>
    <w:p>
      <w:pPr>
        <w:spacing w:before="0" w:after="0" w:line="240" w:lineRule="auto"/>
        <w:ind w:left="0" w:right="0" w:firstLine="0"/>
        <w:jc w:val="left"/>
        <w:rPr>
          <w:rFonts w:ascii="Calibri" w:eastAsia="Calibri" w:hAnsi="Calibri" w:cs="Calibri"/>
          <w:color w:val="auto"/>
          <w:spacing w:val="0"/>
          <w:position w:val="0"/>
          <w:sz w:val="22"/>
          <w:szCs w:val="22"/>
          <w:shd w:val="clear" w:color="auto" w:fill="auto"/>
        </w:rPr>
      </w:pPr>
    </w:p>
    <w:p>
      <w:pPr>
        <w:spacing w:before="0" w:after="0" w:line="240" w:lineRule="auto"/>
        <w:ind w:left="0" w:right="0" w:firstLine="0"/>
        <w:jc w:val="left"/>
        <w:rPr>
          <w:rFonts w:ascii="Calibri" w:eastAsia="Calibri" w:hAnsi="Calibri" w:cs="Calibri"/>
          <w:b/>
          <w:color w:val="auto"/>
          <w:spacing w:val="0"/>
          <w:position w:val="0"/>
          <w:sz w:val="22"/>
          <w:szCs w:val="22"/>
          <w:shd w:val="clear" w:color="auto" w:fill="auto"/>
        </w:rPr>
      </w:pPr>
      <w:r>
        <w:rPr>
          <w:rFonts w:ascii="Calibri" w:eastAsia="Calibri" w:hAnsi="Calibri" w:cs="Calibri"/>
          <w:b/>
          <w:color w:val="auto"/>
          <w:spacing w:val="0"/>
          <w:position w:val="0"/>
          <w:sz w:val="22"/>
          <w:szCs w:val="22"/>
          <w:shd w:val="clear" w:color="auto" w:fill="auto"/>
        </w:rPr>
        <w:t>Responsibilities:</w:t>
      </w:r>
    </w:p>
    <w:p>
      <w:pPr>
        <w:spacing w:before="0" w:after="0" w:line="240" w:lineRule="auto"/>
        <w:ind w:left="0" w:right="0" w:firstLine="0"/>
        <w:jc w:val="left"/>
        <w:rPr>
          <w:rFonts w:ascii="Calibri" w:eastAsia="Calibri" w:hAnsi="Calibri" w:cs="Calibri"/>
          <w:color w:val="auto"/>
          <w:spacing w:val="0"/>
          <w:position w:val="0"/>
          <w:sz w:val="22"/>
          <w:szCs w:val="22"/>
          <w:shd w:val="clear" w:color="auto" w:fill="auto"/>
        </w:rPr>
      </w:pPr>
    </w:p>
    <w:p>
      <w:pPr>
        <w:spacing w:before="0" w:after="0" w:line="240" w:lineRule="auto"/>
        <w:ind w:left="0" w:right="0" w:firstLine="0"/>
        <w:jc w:val="left"/>
        <w:rPr>
          <w:rFonts w:ascii="Calibri" w:eastAsia="Calibri" w:hAnsi="Calibri" w:cs="Calibri"/>
          <w:color w:val="auto"/>
          <w:spacing w:val="0"/>
          <w:position w:val="0"/>
          <w:sz w:val="22"/>
          <w:szCs w:val="22"/>
          <w:shd w:val="clear" w:color="auto" w:fill="auto"/>
        </w:rPr>
      </w:pPr>
      <w:r>
        <w:rPr>
          <w:rFonts w:ascii="Calibri" w:eastAsia="Calibri" w:hAnsi="Calibri" w:cs="Calibri"/>
          <w:color w:val="auto"/>
          <w:spacing w:val="0"/>
          <w:position w:val="0"/>
          <w:sz w:val="22"/>
          <w:szCs w:val="22"/>
          <w:shd w:val="clear" w:color="auto" w:fill="auto"/>
        </w:rPr>
        <w:t>•</w:t>
      </w:r>
      <w:r>
        <w:rPr>
          <w:rFonts w:ascii="Calibri" w:eastAsia="Calibri" w:hAnsi="Calibri" w:cs="Calibri"/>
          <w:color w:val="auto"/>
          <w:spacing w:val="0"/>
          <w:position w:val="0"/>
          <w:sz w:val="22"/>
          <w:szCs w:val="22"/>
          <w:shd w:val="clear" w:color="auto" w:fill="auto"/>
        </w:rPr>
        <w:tab/>
      </w:r>
      <w:r>
        <w:rPr>
          <w:rFonts w:ascii="Calibri" w:eastAsia="Calibri" w:hAnsi="Calibri" w:cs="Calibri"/>
          <w:color w:val="auto"/>
          <w:spacing w:val="0"/>
          <w:position w:val="0"/>
          <w:sz w:val="22"/>
          <w:szCs w:val="22"/>
          <w:shd w:val="clear" w:color="auto" w:fill="auto"/>
        </w:rPr>
        <w:t>Involved as team member in Developing.</w:t>
      </w:r>
    </w:p>
    <w:p>
      <w:pPr>
        <w:spacing w:before="0" w:after="0" w:line="240" w:lineRule="auto"/>
        <w:ind w:left="0" w:right="0" w:firstLine="0"/>
        <w:jc w:val="left"/>
        <w:rPr>
          <w:rFonts w:ascii="Calibri" w:eastAsia="Calibri" w:hAnsi="Calibri" w:cs="Calibri"/>
          <w:color w:val="auto"/>
          <w:spacing w:val="0"/>
          <w:position w:val="0"/>
          <w:sz w:val="22"/>
          <w:szCs w:val="22"/>
          <w:shd w:val="clear" w:color="auto" w:fill="auto"/>
        </w:rPr>
      </w:pPr>
      <w:r>
        <w:rPr>
          <w:rFonts w:ascii="Calibri" w:eastAsia="Calibri" w:hAnsi="Calibri" w:cs="Calibri"/>
          <w:color w:val="auto"/>
          <w:spacing w:val="0"/>
          <w:position w:val="0"/>
          <w:sz w:val="22"/>
          <w:szCs w:val="22"/>
          <w:shd w:val="clear" w:color="auto" w:fill="auto"/>
        </w:rPr>
        <w:t>•</w:t>
      </w:r>
      <w:r>
        <w:rPr>
          <w:rFonts w:ascii="Calibri" w:eastAsia="Calibri" w:hAnsi="Calibri" w:cs="Calibri"/>
          <w:color w:val="auto"/>
          <w:spacing w:val="0"/>
          <w:position w:val="0"/>
          <w:sz w:val="22"/>
          <w:szCs w:val="22"/>
          <w:shd w:val="clear" w:color="auto" w:fill="auto"/>
        </w:rPr>
        <w:tab/>
      </w:r>
      <w:r>
        <w:rPr>
          <w:rFonts w:ascii="Calibri" w:eastAsia="Calibri" w:hAnsi="Calibri" w:cs="Calibri"/>
          <w:color w:val="auto"/>
          <w:spacing w:val="0"/>
          <w:position w:val="0"/>
          <w:sz w:val="22"/>
          <w:szCs w:val="22"/>
          <w:shd w:val="clear" w:color="auto" w:fill="auto"/>
        </w:rPr>
        <w:t>Involving in client side &amp; server-side validations.</w:t>
      </w:r>
    </w:p>
    <w:p>
      <w:pPr>
        <w:spacing w:before="0" w:after="0" w:line="240" w:lineRule="auto"/>
        <w:ind w:left="0" w:right="0" w:firstLine="0"/>
        <w:jc w:val="left"/>
        <w:rPr>
          <w:rFonts w:ascii="Calibri" w:eastAsia="Calibri" w:hAnsi="Calibri" w:cs="Calibri"/>
          <w:color w:val="auto"/>
          <w:spacing w:val="0"/>
          <w:position w:val="0"/>
          <w:sz w:val="22"/>
          <w:szCs w:val="22"/>
          <w:shd w:val="clear" w:color="auto" w:fill="auto"/>
        </w:rPr>
      </w:pPr>
      <w:r>
        <w:rPr>
          <w:rFonts w:ascii="Calibri" w:eastAsia="Calibri" w:hAnsi="Calibri" w:cs="Calibri"/>
          <w:color w:val="auto"/>
          <w:spacing w:val="0"/>
          <w:position w:val="0"/>
          <w:sz w:val="22"/>
          <w:szCs w:val="22"/>
          <w:shd w:val="clear" w:color="auto" w:fill="auto"/>
        </w:rPr>
        <w:t>•</w:t>
      </w:r>
      <w:r>
        <w:rPr>
          <w:rFonts w:ascii="Calibri" w:eastAsia="Calibri" w:hAnsi="Calibri" w:cs="Calibri"/>
          <w:color w:val="auto"/>
          <w:spacing w:val="0"/>
          <w:position w:val="0"/>
          <w:sz w:val="22"/>
          <w:szCs w:val="22"/>
          <w:shd w:val="clear" w:color="auto" w:fill="auto"/>
        </w:rPr>
        <w:tab/>
      </w:r>
      <w:r>
        <w:rPr>
          <w:rFonts w:ascii="Calibri" w:eastAsia="Calibri" w:hAnsi="Calibri" w:cs="Calibri"/>
          <w:color w:val="auto"/>
          <w:spacing w:val="0"/>
          <w:position w:val="0"/>
          <w:sz w:val="22"/>
          <w:szCs w:val="22"/>
          <w:shd w:val="clear" w:color="auto" w:fill="auto"/>
        </w:rPr>
        <w:t>Wrote stored procedure in SQL Server 2012 to handle data manipulations.</w:t>
      </w:r>
    </w:p>
    <w:p>
      <w:pPr>
        <w:spacing w:before="0" w:after="0" w:line="240" w:lineRule="auto"/>
        <w:ind w:left="0" w:right="0" w:firstLine="0"/>
        <w:jc w:val="left"/>
        <w:rPr>
          <w:rFonts w:ascii="Calibri" w:eastAsia="Calibri" w:hAnsi="Calibri" w:cs="Calibri"/>
          <w:color w:val="000000"/>
          <w:spacing w:val="0"/>
          <w:position w:val="0"/>
          <w:sz w:val="22"/>
          <w:szCs w:val="22"/>
          <w:shd w:val="clear" w:color="auto" w:fill="auto"/>
        </w:rPr>
      </w:pPr>
      <w:r>
        <w:rPr>
          <w:rFonts w:ascii="Calibri" w:eastAsia="Calibri" w:hAnsi="Calibri" w:cs="Calibri"/>
          <w:color w:val="auto"/>
          <w:spacing w:val="0"/>
          <w:position w:val="0"/>
          <w:sz w:val="22"/>
          <w:szCs w:val="22"/>
          <w:shd w:val="clear" w:color="auto" w:fill="auto"/>
        </w:rPr>
        <w:t>•</w:t>
      </w:r>
      <w:r>
        <w:rPr>
          <w:rFonts w:ascii="Calibri" w:eastAsia="Calibri" w:hAnsi="Calibri" w:cs="Calibri"/>
          <w:color w:val="auto"/>
          <w:spacing w:val="0"/>
          <w:position w:val="0"/>
          <w:sz w:val="22"/>
          <w:szCs w:val="22"/>
          <w:shd w:val="clear" w:color="auto" w:fill="auto"/>
        </w:rPr>
        <w:tab/>
      </w:r>
      <w:r>
        <w:rPr>
          <w:rFonts w:ascii="Calibri" w:eastAsia="Calibri" w:hAnsi="Calibri" w:cs="Calibri"/>
          <w:color w:val="000000"/>
          <w:spacing w:val="0"/>
          <w:position w:val="0"/>
          <w:sz w:val="22"/>
          <w:szCs w:val="22"/>
          <w:shd w:val="clear" w:color="auto" w:fill="auto"/>
        </w:rPr>
        <w:t>Developed Business Logics in c#.net.</w:t>
      </w:r>
    </w:p>
    <w:p>
      <w:pPr>
        <w:spacing w:before="0" w:after="0" w:line="240" w:lineRule="auto"/>
        <w:ind w:left="0" w:right="0" w:firstLine="0"/>
        <w:jc w:val="left"/>
        <w:rPr>
          <w:rFonts w:ascii="Calibri" w:eastAsia="Calibri" w:hAnsi="Calibri" w:cs="Calibri"/>
          <w:b/>
          <w:color w:val="auto"/>
          <w:spacing w:val="0"/>
          <w:position w:val="0"/>
          <w:sz w:val="22"/>
          <w:szCs w:val="22"/>
          <w:u w:val="single"/>
          <w:shd w:val="clear" w:color="auto" w:fill="auto"/>
        </w:rPr>
      </w:pPr>
      <w:r>
        <w:rPr>
          <w:rFonts w:ascii="Calibri" w:eastAsia="Calibri" w:hAnsi="Calibri" w:cs="Calibri"/>
          <w:b/>
          <w:color w:val="auto"/>
          <w:spacing w:val="0"/>
          <w:position w:val="0"/>
          <w:sz w:val="22"/>
          <w:szCs w:val="22"/>
          <w:u w:val="single"/>
          <w:shd w:val="clear" w:color="auto" w:fill="auto"/>
        </w:rPr>
        <w:t>Project#1</w:t>
      </w:r>
    </w:p>
    <w:p>
      <w:pPr>
        <w:spacing w:before="0" w:after="0" w:line="240" w:lineRule="auto"/>
        <w:ind w:left="0" w:right="0" w:firstLine="0"/>
        <w:jc w:val="left"/>
        <w:rPr>
          <w:rFonts w:ascii="Calibri" w:eastAsia="Calibri" w:hAnsi="Calibri" w:cs="Calibri"/>
          <w:b/>
          <w:color w:val="auto"/>
          <w:spacing w:val="0"/>
          <w:position w:val="0"/>
          <w:sz w:val="22"/>
          <w:szCs w:val="22"/>
          <w:u w:val="single"/>
          <w:shd w:val="clear" w:color="auto" w:fill="auto"/>
        </w:rPr>
      </w:pPr>
    </w:p>
    <w:p>
      <w:pPr>
        <w:spacing w:before="0" w:after="0" w:line="240" w:lineRule="auto"/>
        <w:ind w:left="0" w:right="0" w:firstLine="0"/>
        <w:jc w:val="left"/>
        <w:rPr>
          <w:rFonts w:ascii="Calibri" w:eastAsia="Calibri" w:hAnsi="Calibri" w:cs="Calibri"/>
          <w:b/>
          <w:color w:val="000000"/>
          <w:spacing w:val="0"/>
          <w:position w:val="0"/>
          <w:sz w:val="22"/>
          <w:szCs w:val="22"/>
          <w:shd w:val="clear" w:color="auto" w:fill="auto"/>
        </w:rPr>
      </w:pPr>
      <w:r>
        <w:rPr>
          <w:rFonts w:ascii="Calibri" w:eastAsia="Calibri" w:hAnsi="Calibri" w:cs="Calibri"/>
          <w:color w:val="000000"/>
          <w:spacing w:val="0"/>
          <w:position w:val="0"/>
          <w:sz w:val="22"/>
          <w:szCs w:val="22"/>
          <w:shd w:val="clear" w:color="auto" w:fill="auto"/>
        </w:rPr>
        <w:t>Project Name            : PRO-VISION (mf compass)</w:t>
      </w:r>
    </w:p>
    <w:p>
      <w:pPr>
        <w:tabs>
          <w:tab w:val="center" w:pos="4680"/>
          <w:tab w:val="right" w:pos="9360"/>
        </w:tabs>
        <w:spacing w:before="0" w:after="0" w:line="240" w:lineRule="auto"/>
        <w:ind w:left="0" w:right="0" w:firstLine="0"/>
        <w:jc w:val="both"/>
        <w:rPr>
          <w:rFonts w:ascii="Calibri" w:eastAsia="Calibri" w:hAnsi="Calibri" w:cs="Calibri"/>
          <w:color w:val="000000"/>
          <w:spacing w:val="0"/>
          <w:position w:val="0"/>
          <w:sz w:val="22"/>
          <w:szCs w:val="22"/>
          <w:shd w:val="clear" w:color="auto" w:fill="auto"/>
        </w:rPr>
      </w:pPr>
      <w:r>
        <w:rPr>
          <w:rFonts w:ascii="Calibri" w:eastAsia="Calibri" w:hAnsi="Calibri" w:cs="Calibri"/>
          <w:color w:val="000000"/>
          <w:spacing w:val="0"/>
          <w:position w:val="0"/>
          <w:sz w:val="22"/>
          <w:szCs w:val="22"/>
          <w:shd w:val="clear" w:color="auto" w:fill="auto"/>
        </w:rPr>
        <w:t xml:space="preserve">Role </w:t>
      </w:r>
      <w:r>
        <w:rPr>
          <w:rFonts w:ascii="Calibri" w:eastAsia="Calibri" w:hAnsi="Calibri" w:cs="Calibri"/>
          <w:b/>
          <w:color w:val="000000"/>
          <w:spacing w:val="0"/>
          <w:position w:val="0"/>
          <w:sz w:val="22"/>
          <w:szCs w:val="22"/>
          <w:shd w:val="clear" w:color="auto" w:fill="auto"/>
        </w:rPr>
        <w:t xml:space="preserve">                         : </w:t>
      </w:r>
      <w:r>
        <w:rPr>
          <w:rFonts w:ascii="Calibri" w:eastAsia="Calibri" w:hAnsi="Calibri" w:cs="Calibri"/>
          <w:color w:val="000000"/>
          <w:spacing w:val="0"/>
          <w:position w:val="0"/>
          <w:sz w:val="22"/>
          <w:szCs w:val="22"/>
          <w:shd w:val="clear" w:color="auto" w:fill="auto"/>
        </w:rPr>
        <w:t>Software Engineer</w:t>
      </w:r>
    </w:p>
    <w:p>
      <w:pPr>
        <w:spacing w:before="0" w:after="0" w:line="240" w:lineRule="auto"/>
        <w:ind w:left="0" w:right="0" w:firstLine="0"/>
        <w:jc w:val="left"/>
        <w:rPr>
          <w:rFonts w:ascii="Calibri" w:eastAsia="Calibri" w:hAnsi="Calibri" w:cs="Calibri"/>
          <w:color w:val="000000"/>
          <w:spacing w:val="0"/>
          <w:position w:val="0"/>
          <w:sz w:val="22"/>
          <w:szCs w:val="22"/>
          <w:shd w:val="clear" w:color="auto" w:fill="auto"/>
        </w:rPr>
      </w:pPr>
      <w:r>
        <w:rPr>
          <w:rFonts w:ascii="Calibri" w:eastAsia="Calibri" w:hAnsi="Calibri" w:cs="Calibri"/>
          <w:color w:val="000000"/>
          <w:spacing w:val="0"/>
          <w:position w:val="0"/>
          <w:sz w:val="22"/>
          <w:szCs w:val="22"/>
          <w:shd w:val="clear" w:color="auto" w:fill="auto"/>
        </w:rPr>
        <w:t>Technologies</w:t>
      </w:r>
      <w:r>
        <w:rPr>
          <w:rFonts w:ascii="Calibri" w:eastAsia="Calibri" w:hAnsi="Calibri" w:cs="Calibri"/>
          <w:b/>
          <w:color w:val="000000"/>
          <w:spacing w:val="0"/>
          <w:position w:val="0"/>
          <w:sz w:val="22"/>
          <w:szCs w:val="22"/>
          <w:shd w:val="clear" w:color="auto" w:fill="auto"/>
        </w:rPr>
        <w:t xml:space="preserve">           : </w:t>
      </w:r>
      <w:r>
        <w:rPr>
          <w:rFonts w:ascii="Calibri" w:eastAsia="Calibri" w:hAnsi="Calibri" w:cs="Calibri"/>
          <w:color w:val="auto"/>
          <w:spacing w:val="0"/>
          <w:position w:val="0"/>
          <w:sz w:val="22"/>
          <w:szCs w:val="22"/>
          <w:shd w:val="clear" w:color="auto" w:fill="auto"/>
        </w:rPr>
        <w:t>ASP.NET MVC5.0, Entity framework</w:t>
      </w:r>
      <w:r>
        <w:rPr>
          <w:rFonts w:ascii="Calibri" w:eastAsia="Calibri" w:hAnsi="Calibri" w:cs="Calibri"/>
          <w:color w:val="000000"/>
          <w:spacing w:val="0"/>
          <w:position w:val="0"/>
          <w:sz w:val="22"/>
          <w:szCs w:val="22"/>
          <w:shd w:val="clear" w:color="auto" w:fill="auto"/>
        </w:rPr>
        <w:t>,</w:t>
      </w:r>
      <w:r>
        <w:rPr>
          <w:rFonts w:ascii="Calibri" w:eastAsia="Calibri" w:hAnsi="Calibri" w:cs="Calibri" w:hint="default"/>
          <w:color w:val="000000"/>
          <w:spacing w:val="0"/>
          <w:position w:val="0"/>
          <w:sz w:val="22"/>
          <w:szCs w:val="22"/>
          <w:shd w:val="clear" w:color="auto" w:fill="auto"/>
          <w:lang w:val="en-US"/>
        </w:rPr>
        <w:t xml:space="preserve"> React js,</w:t>
      </w:r>
      <w:r>
        <w:rPr>
          <w:rFonts w:ascii="Calibri" w:eastAsia="Calibri" w:hAnsi="Calibri" w:cs="Calibri"/>
          <w:color w:val="000000"/>
          <w:spacing w:val="0"/>
          <w:position w:val="0"/>
          <w:sz w:val="22"/>
          <w:szCs w:val="22"/>
          <w:shd w:val="clear" w:color="auto" w:fill="auto"/>
        </w:rPr>
        <w:t xml:space="preserve"> JavaScript, C#, SQL Server,                              </w:t>
      </w:r>
    </w:p>
    <w:p>
      <w:pPr>
        <w:spacing w:before="0" w:after="0" w:line="240" w:lineRule="auto"/>
        <w:ind w:left="0" w:right="0" w:firstLine="0"/>
        <w:jc w:val="left"/>
        <w:rPr>
          <w:rFonts w:ascii="Calibri" w:eastAsia="Calibri" w:hAnsi="Calibri" w:cs="Calibri"/>
          <w:color w:val="000000"/>
          <w:spacing w:val="0"/>
          <w:position w:val="0"/>
          <w:sz w:val="22"/>
          <w:szCs w:val="22"/>
          <w:shd w:val="clear" w:color="auto" w:fill="auto"/>
        </w:rPr>
      </w:pPr>
      <w:r>
        <w:rPr>
          <w:rFonts w:ascii="Calibri" w:eastAsia="Calibri" w:hAnsi="Calibri" w:cs="Calibri"/>
          <w:color w:val="000000"/>
          <w:spacing w:val="0"/>
          <w:position w:val="0"/>
          <w:sz w:val="22"/>
          <w:szCs w:val="22"/>
          <w:shd w:val="clear" w:color="auto" w:fill="auto"/>
        </w:rPr>
        <w:t xml:space="preserve">                                     HTML, jQuery, Visual Studio 2013</w:t>
      </w:r>
    </w:p>
    <w:p>
      <w:pPr>
        <w:spacing w:before="0" w:after="0" w:line="240" w:lineRule="auto"/>
        <w:ind w:left="0" w:right="0" w:firstLine="0"/>
        <w:jc w:val="left"/>
        <w:rPr>
          <w:rFonts w:ascii="Calibri" w:eastAsia="Calibri" w:hAnsi="Calibri" w:cs="Calibri"/>
          <w:color w:val="000000"/>
          <w:spacing w:val="0"/>
          <w:position w:val="0"/>
          <w:sz w:val="22"/>
          <w:szCs w:val="22"/>
          <w:shd w:val="clear" w:color="auto" w:fill="auto"/>
        </w:rPr>
      </w:pPr>
      <w:r>
        <w:rPr>
          <w:rFonts w:ascii="Calibri" w:eastAsia="Calibri" w:hAnsi="Calibri" w:cs="Calibri"/>
          <w:color w:val="000000"/>
          <w:spacing w:val="0"/>
          <w:position w:val="0"/>
          <w:sz w:val="22"/>
          <w:szCs w:val="22"/>
          <w:shd w:val="clear" w:color="auto" w:fill="auto"/>
        </w:rPr>
        <w:t xml:space="preserve">Team Size </w:t>
      </w:r>
      <w:r>
        <w:rPr>
          <w:rFonts w:ascii="Calibri" w:eastAsia="Calibri" w:hAnsi="Calibri" w:cs="Calibri"/>
          <w:b/>
          <w:color w:val="000000"/>
          <w:spacing w:val="0"/>
          <w:position w:val="0"/>
          <w:sz w:val="22"/>
          <w:szCs w:val="22"/>
          <w:shd w:val="clear" w:color="auto" w:fill="auto"/>
        </w:rPr>
        <w:t xml:space="preserve">                 :     </w:t>
      </w:r>
      <w:r>
        <w:rPr>
          <w:rFonts w:ascii="Calibri" w:eastAsia="Calibri" w:hAnsi="Calibri" w:cs="Calibri"/>
          <w:color w:val="000000"/>
          <w:spacing w:val="0"/>
          <w:position w:val="0"/>
          <w:sz w:val="22"/>
          <w:szCs w:val="22"/>
          <w:shd w:val="clear" w:color="auto" w:fill="auto"/>
        </w:rPr>
        <w:t>10</w:t>
      </w:r>
    </w:p>
    <w:p>
      <w:pPr>
        <w:spacing w:before="0" w:after="0" w:line="240" w:lineRule="auto"/>
        <w:ind w:left="0" w:right="0" w:firstLine="0"/>
        <w:jc w:val="left"/>
        <w:rPr>
          <w:rFonts w:ascii="Calibri" w:eastAsia="Calibri" w:hAnsi="Calibri" w:cs="Calibri"/>
          <w:b/>
          <w:color w:val="000000"/>
          <w:spacing w:val="0"/>
          <w:position w:val="0"/>
          <w:sz w:val="22"/>
          <w:szCs w:val="22"/>
          <w:shd w:val="clear" w:color="auto" w:fill="auto"/>
        </w:rPr>
      </w:pPr>
    </w:p>
    <w:p>
      <w:pPr>
        <w:spacing w:before="0" w:after="0" w:line="240" w:lineRule="auto"/>
        <w:ind w:left="0" w:right="0" w:firstLine="0"/>
        <w:jc w:val="left"/>
        <w:rPr>
          <w:rFonts w:ascii="Calibri" w:eastAsia="Calibri" w:hAnsi="Calibri" w:cs="Calibri"/>
          <w:b/>
          <w:color w:val="000000"/>
          <w:spacing w:val="0"/>
          <w:position w:val="0"/>
          <w:sz w:val="22"/>
          <w:szCs w:val="22"/>
          <w:shd w:val="clear" w:color="auto" w:fill="auto"/>
        </w:rPr>
      </w:pPr>
      <w:r>
        <w:rPr>
          <w:rFonts w:ascii="Calibri" w:eastAsia="Calibri" w:hAnsi="Calibri" w:cs="Calibri"/>
          <w:b/>
          <w:color w:val="000000"/>
          <w:spacing w:val="0"/>
          <w:position w:val="0"/>
          <w:sz w:val="22"/>
          <w:szCs w:val="22"/>
          <w:shd w:val="clear" w:color="auto" w:fill="auto"/>
        </w:rPr>
        <w:t>Description:</w:t>
      </w:r>
      <w:r>
        <w:rPr>
          <w:rFonts w:ascii="Calibri" w:eastAsia="Calibri" w:hAnsi="Calibri" w:cs="Calibri"/>
          <w:b/>
          <w:color w:val="000000"/>
          <w:spacing w:val="0"/>
          <w:position w:val="0"/>
          <w:sz w:val="22"/>
          <w:szCs w:val="22"/>
          <w:shd w:val="clear" w:color="auto" w:fill="auto"/>
        </w:rPr>
        <w:tab/>
      </w:r>
    </w:p>
    <w:p>
      <w:pPr>
        <w:spacing w:before="0" w:after="0" w:line="240" w:lineRule="auto"/>
        <w:ind w:left="0" w:right="0" w:firstLine="720"/>
        <w:jc w:val="both"/>
        <w:rPr>
          <w:rFonts w:ascii="Calibri" w:eastAsia="Calibri" w:hAnsi="Calibri" w:cs="Calibri"/>
          <w:b/>
          <w:color w:val="000000"/>
          <w:spacing w:val="0"/>
          <w:position w:val="0"/>
          <w:sz w:val="22"/>
          <w:szCs w:val="22"/>
          <w:shd w:val="clear" w:color="auto" w:fill="auto"/>
        </w:rPr>
      </w:pPr>
      <w:r>
        <w:rPr>
          <w:rFonts w:ascii="Calibri" w:eastAsia="Calibri" w:hAnsi="Calibri" w:cs="Calibri"/>
          <w:color w:val="000000"/>
          <w:spacing w:val="0"/>
          <w:position w:val="0"/>
          <w:sz w:val="22"/>
          <w:szCs w:val="22"/>
          <w:shd w:val="clear" w:color="auto" w:fill="auto"/>
        </w:rPr>
        <w:t>Pro-vision is an enhanced solution of vision software which is used by Birla AMC users in corporate office for banking and treasury functions (mutual funds).it integrates various aspects of day-to-day process in such a manner that they can interact with CAMS (Compute Age Management Services) teams at Chennai.</w:t>
      </w:r>
      <w:r>
        <w:rPr>
          <w:rFonts w:ascii="Calibri" w:eastAsia="Calibri" w:hAnsi="Calibri" w:cs="Calibri"/>
          <w:b/>
          <w:color w:val="000000"/>
          <w:spacing w:val="0"/>
          <w:position w:val="0"/>
          <w:sz w:val="22"/>
          <w:szCs w:val="22"/>
          <w:shd w:val="clear" w:color="auto" w:fill="auto"/>
        </w:rPr>
        <w:tab/>
      </w:r>
    </w:p>
    <w:p>
      <w:pPr>
        <w:spacing w:before="0" w:after="0" w:line="240" w:lineRule="auto"/>
        <w:ind w:left="0" w:right="0" w:firstLine="720"/>
        <w:jc w:val="both"/>
        <w:rPr>
          <w:rFonts w:ascii="Calibri" w:eastAsia="Calibri" w:hAnsi="Calibri" w:cs="Calibri"/>
          <w:b/>
          <w:color w:val="000000"/>
          <w:spacing w:val="0"/>
          <w:position w:val="0"/>
          <w:sz w:val="22"/>
          <w:szCs w:val="22"/>
          <w:shd w:val="clear" w:color="auto" w:fill="auto"/>
        </w:rPr>
      </w:pPr>
    </w:p>
    <w:p>
      <w:pPr>
        <w:spacing w:before="0" w:after="0" w:line="240" w:lineRule="auto"/>
        <w:ind w:left="0" w:right="0" w:firstLine="720"/>
        <w:jc w:val="both"/>
        <w:rPr>
          <w:rFonts w:ascii="Calibri" w:eastAsia="Calibri" w:hAnsi="Calibri" w:cs="Calibri"/>
          <w:b/>
          <w:color w:val="000000"/>
          <w:spacing w:val="0"/>
          <w:position w:val="0"/>
          <w:sz w:val="22"/>
          <w:szCs w:val="22"/>
          <w:shd w:val="clear" w:color="auto" w:fill="auto"/>
        </w:rPr>
      </w:pPr>
    </w:p>
    <w:p>
      <w:pPr>
        <w:spacing w:before="0" w:after="0" w:line="240" w:lineRule="auto"/>
        <w:ind w:left="0" w:right="0" w:firstLine="720"/>
        <w:jc w:val="both"/>
        <w:rPr>
          <w:rFonts w:ascii="Calibri" w:eastAsia="Calibri" w:hAnsi="Calibri" w:cs="Calibri"/>
          <w:b/>
          <w:color w:val="000000"/>
          <w:spacing w:val="0"/>
          <w:position w:val="0"/>
          <w:sz w:val="22"/>
          <w:szCs w:val="22"/>
          <w:shd w:val="clear" w:color="auto" w:fill="auto"/>
        </w:rPr>
      </w:pPr>
    </w:p>
    <w:p>
      <w:pPr>
        <w:spacing w:before="0" w:after="0" w:line="240" w:lineRule="auto"/>
        <w:ind w:left="0" w:right="0" w:firstLine="720"/>
        <w:jc w:val="both"/>
        <w:rPr>
          <w:rFonts w:ascii="Calibri" w:eastAsia="Calibri" w:hAnsi="Calibri" w:cs="Calibri"/>
          <w:b/>
          <w:color w:val="000000"/>
          <w:spacing w:val="0"/>
          <w:position w:val="0"/>
          <w:sz w:val="22"/>
          <w:szCs w:val="22"/>
          <w:shd w:val="clear" w:color="auto" w:fill="auto"/>
        </w:rPr>
      </w:pPr>
    </w:p>
    <w:p>
      <w:pPr>
        <w:spacing w:before="0" w:after="0" w:line="240" w:lineRule="auto"/>
        <w:ind w:left="0" w:right="0" w:firstLine="0"/>
        <w:jc w:val="both"/>
        <w:rPr>
          <w:rFonts w:ascii="Calibri" w:eastAsia="Calibri" w:hAnsi="Calibri" w:cs="Calibri"/>
          <w:b/>
          <w:color w:val="000000"/>
          <w:spacing w:val="0"/>
          <w:position w:val="0"/>
          <w:sz w:val="22"/>
          <w:szCs w:val="22"/>
          <w:shd w:val="clear" w:color="auto" w:fill="auto"/>
        </w:rPr>
      </w:pPr>
      <w:r>
        <w:rPr>
          <w:rFonts w:ascii="Calibri" w:eastAsia="Calibri" w:hAnsi="Calibri" w:cs="Calibri"/>
          <w:b/>
          <w:color w:val="000000"/>
          <w:spacing w:val="0"/>
          <w:position w:val="0"/>
          <w:sz w:val="22"/>
          <w:szCs w:val="22"/>
          <w:shd w:val="clear" w:color="auto" w:fill="auto"/>
        </w:rPr>
        <w:t xml:space="preserve">Responsibilities </w:t>
      </w:r>
    </w:p>
    <w:p>
      <w:pPr>
        <w:spacing w:before="0" w:after="0" w:line="240" w:lineRule="auto"/>
        <w:ind w:left="0" w:right="0" w:firstLine="0"/>
        <w:jc w:val="both"/>
        <w:rPr>
          <w:rFonts w:ascii="Calibri" w:eastAsia="Calibri" w:hAnsi="Calibri" w:cs="Calibri"/>
          <w:b/>
          <w:color w:val="000000"/>
          <w:spacing w:val="0"/>
          <w:position w:val="0"/>
          <w:sz w:val="22"/>
          <w:szCs w:val="22"/>
          <w:shd w:val="clear" w:color="auto" w:fill="auto"/>
        </w:rPr>
      </w:pPr>
      <w:r>
        <w:rPr>
          <w:rFonts w:ascii="Calibri" w:eastAsia="Calibri" w:hAnsi="Calibri" w:cs="Calibri"/>
          <w:color w:val="000000"/>
          <w:spacing w:val="0"/>
          <w:position w:val="0"/>
          <w:sz w:val="22"/>
          <w:szCs w:val="22"/>
          <w:shd w:val="clear" w:color="auto" w:fill="auto"/>
        </w:rPr>
        <w:t xml:space="preserve">         </w:t>
      </w:r>
    </w:p>
    <w:p>
      <w:pPr>
        <w:numPr>
          <w:ilvl w:val="0"/>
          <w:numId w:val="12"/>
        </w:numPr>
        <w:spacing w:before="0" w:after="0" w:line="240" w:lineRule="auto"/>
        <w:ind w:left="1800" w:right="0" w:hanging="360"/>
        <w:jc w:val="left"/>
        <w:rPr>
          <w:rFonts w:ascii="Calibri" w:eastAsia="Calibri" w:hAnsi="Calibri" w:cs="Calibri"/>
          <w:color w:val="000000"/>
          <w:spacing w:val="0"/>
          <w:position w:val="0"/>
          <w:sz w:val="22"/>
          <w:szCs w:val="22"/>
          <w:shd w:val="clear" w:color="auto" w:fill="auto"/>
        </w:rPr>
      </w:pPr>
      <w:r>
        <w:rPr>
          <w:rFonts w:ascii="Calibri" w:eastAsia="Calibri" w:hAnsi="Calibri" w:cs="Calibri"/>
          <w:color w:val="000000"/>
          <w:spacing w:val="0"/>
          <w:position w:val="0"/>
          <w:sz w:val="22"/>
          <w:szCs w:val="22"/>
          <w:shd w:val="clear" w:color="auto" w:fill="auto"/>
        </w:rPr>
        <w:t xml:space="preserve">Writing Stored Procedures and </w:t>
      </w:r>
      <w:r>
        <w:rPr>
          <w:rFonts w:ascii="Calibri" w:eastAsia="Calibri" w:hAnsi="Calibri" w:cs="Calibri"/>
          <w:color w:val="auto"/>
          <w:spacing w:val="0"/>
          <w:position w:val="0"/>
          <w:sz w:val="22"/>
          <w:szCs w:val="22"/>
          <w:shd w:val="clear" w:color="auto" w:fill="auto"/>
        </w:rPr>
        <w:t>Views</w:t>
      </w:r>
      <w:r>
        <w:rPr>
          <w:rFonts w:ascii="Calibri" w:eastAsia="Calibri" w:hAnsi="Calibri" w:cs="Calibri"/>
          <w:color w:val="000000"/>
          <w:spacing w:val="0"/>
          <w:position w:val="0"/>
          <w:sz w:val="22"/>
          <w:szCs w:val="22"/>
          <w:shd w:val="clear" w:color="auto" w:fill="auto"/>
        </w:rPr>
        <w:t xml:space="preserve"> in SQL Server.</w:t>
      </w:r>
    </w:p>
    <w:p>
      <w:pPr>
        <w:numPr>
          <w:ilvl w:val="0"/>
          <w:numId w:val="12"/>
        </w:numPr>
        <w:spacing w:before="0" w:after="0" w:line="240" w:lineRule="auto"/>
        <w:ind w:left="1800" w:right="0" w:hanging="360"/>
        <w:jc w:val="left"/>
        <w:rPr>
          <w:rFonts w:ascii="Calibri" w:eastAsia="Calibri" w:hAnsi="Calibri" w:cs="Calibri"/>
          <w:color w:val="000000"/>
          <w:spacing w:val="0"/>
          <w:position w:val="0"/>
          <w:sz w:val="22"/>
          <w:szCs w:val="22"/>
          <w:shd w:val="clear" w:color="auto" w:fill="auto"/>
        </w:rPr>
      </w:pPr>
      <w:r>
        <w:rPr>
          <w:rFonts w:ascii="Calibri" w:eastAsia="Calibri" w:hAnsi="Calibri" w:cs="Calibri"/>
          <w:color w:val="000000"/>
          <w:spacing w:val="0"/>
          <w:position w:val="0"/>
          <w:sz w:val="22"/>
          <w:szCs w:val="22"/>
          <w:shd w:val="clear" w:color="auto" w:fill="auto"/>
        </w:rPr>
        <w:t xml:space="preserve"> Involving in client-side </w:t>
      </w:r>
      <w:r>
        <w:rPr>
          <w:rFonts w:ascii="Calibri" w:eastAsia="Calibri" w:hAnsi="Calibri" w:cs="Calibri"/>
          <w:color w:val="auto"/>
          <w:spacing w:val="0"/>
          <w:position w:val="0"/>
          <w:sz w:val="22"/>
          <w:szCs w:val="22"/>
          <w:shd w:val="clear" w:color="auto" w:fill="auto"/>
        </w:rPr>
        <w:t>vs server</w:t>
      </w:r>
      <w:r>
        <w:rPr>
          <w:rFonts w:ascii="Calibri" w:eastAsia="Calibri" w:hAnsi="Calibri" w:cs="Calibri"/>
          <w:color w:val="000000"/>
          <w:spacing w:val="0"/>
          <w:position w:val="0"/>
          <w:sz w:val="22"/>
          <w:szCs w:val="22"/>
          <w:shd w:val="clear" w:color="auto" w:fill="auto"/>
        </w:rPr>
        <w:t>-side validations.</w:t>
      </w:r>
    </w:p>
    <w:p>
      <w:pPr>
        <w:numPr>
          <w:ilvl w:val="0"/>
          <w:numId w:val="12"/>
        </w:numPr>
        <w:spacing w:before="0" w:after="0" w:line="240" w:lineRule="auto"/>
        <w:ind w:left="1800" w:right="0" w:hanging="360"/>
        <w:jc w:val="left"/>
        <w:rPr>
          <w:rFonts w:ascii="Calibri" w:eastAsia="Calibri" w:hAnsi="Calibri" w:cs="Calibri"/>
          <w:color w:val="000000"/>
          <w:spacing w:val="0"/>
          <w:position w:val="0"/>
          <w:sz w:val="22"/>
          <w:szCs w:val="22"/>
          <w:shd w:val="clear" w:color="auto" w:fill="auto"/>
        </w:rPr>
      </w:pPr>
      <w:r>
        <w:rPr>
          <w:rFonts w:ascii="Calibri" w:eastAsia="Calibri" w:hAnsi="Calibri" w:cs="Calibri"/>
          <w:color w:val="000000"/>
          <w:spacing w:val="0"/>
          <w:position w:val="0"/>
          <w:sz w:val="22"/>
          <w:szCs w:val="22"/>
          <w:shd w:val="clear" w:color="auto" w:fill="auto"/>
        </w:rPr>
        <w:t xml:space="preserve"> Developed Business Logics in c#.net.</w:t>
      </w:r>
    </w:p>
    <w:p>
      <w:pPr>
        <w:numPr>
          <w:ilvl w:val="0"/>
          <w:numId w:val="12"/>
        </w:numPr>
        <w:spacing w:before="0" w:after="0" w:line="240" w:lineRule="auto"/>
        <w:ind w:left="1800" w:right="0" w:hanging="360"/>
        <w:jc w:val="left"/>
        <w:rPr>
          <w:rFonts w:ascii="Calibri" w:eastAsia="Calibri" w:hAnsi="Calibri" w:cs="Calibri"/>
          <w:color w:val="000000"/>
          <w:spacing w:val="0"/>
          <w:position w:val="0"/>
          <w:sz w:val="22"/>
          <w:szCs w:val="22"/>
          <w:shd w:val="clear" w:color="auto" w:fill="auto"/>
        </w:rPr>
      </w:pPr>
      <w:r>
        <w:rPr>
          <w:rFonts w:ascii="Calibri" w:eastAsia="Calibri" w:hAnsi="Calibri" w:cs="Calibri"/>
          <w:color w:val="000000"/>
          <w:spacing w:val="0"/>
          <w:position w:val="0"/>
          <w:sz w:val="22"/>
          <w:szCs w:val="22"/>
          <w:shd w:val="clear" w:color="auto" w:fill="auto"/>
        </w:rPr>
        <w:t>Involved in the development &amp; Design of the Product</w:t>
      </w:r>
      <w:r>
        <w:rPr>
          <w:rFonts w:ascii="Calibri" w:eastAsia="Calibri" w:hAnsi="Calibri" w:cs="Calibri"/>
          <w:color w:val="auto"/>
          <w:spacing w:val="0"/>
          <w:position w:val="0"/>
          <w:sz w:val="22"/>
          <w:szCs w:val="22"/>
          <w:shd w:val="clear" w:color="auto" w:fill="auto"/>
        </w:rPr>
        <w:t>.</w:t>
      </w:r>
    </w:p>
    <w:p>
      <w:pPr>
        <w:numPr>
          <w:ilvl w:val="0"/>
          <w:numId w:val="12"/>
        </w:numPr>
        <w:spacing w:before="0" w:after="0" w:line="240" w:lineRule="auto"/>
        <w:ind w:left="1800" w:right="0" w:hanging="360"/>
        <w:jc w:val="left"/>
        <w:rPr>
          <w:rFonts w:ascii="Calibri" w:eastAsia="Calibri" w:hAnsi="Calibri" w:cs="Calibri"/>
          <w:color w:val="000000"/>
          <w:spacing w:val="0"/>
          <w:position w:val="0"/>
          <w:sz w:val="22"/>
          <w:szCs w:val="22"/>
          <w:shd w:val="clear" w:color="auto" w:fill="auto"/>
        </w:rPr>
      </w:pPr>
      <w:r>
        <w:rPr>
          <w:rFonts w:ascii="Calibri" w:eastAsia="Calibri" w:hAnsi="Calibri" w:cs="Calibri"/>
          <w:color w:val="auto"/>
          <w:spacing w:val="0"/>
          <w:position w:val="0"/>
          <w:sz w:val="22"/>
          <w:szCs w:val="22"/>
          <w:shd w:val="clear" w:color="auto" w:fill="auto"/>
        </w:rPr>
        <w:t>Crud operations using entity framework.</w:t>
      </w:r>
    </w:p>
    <w:p>
      <w:pPr>
        <w:spacing w:before="0" w:after="0" w:line="240" w:lineRule="auto"/>
        <w:ind w:left="0" w:right="0" w:firstLine="0"/>
        <w:jc w:val="left"/>
        <w:rPr>
          <w:rFonts w:ascii="Calibri" w:eastAsia="Calibri" w:hAnsi="Calibri" w:cs="Calibri"/>
          <w:color w:val="000000"/>
          <w:spacing w:val="0"/>
          <w:position w:val="0"/>
          <w:sz w:val="22"/>
          <w:szCs w:val="22"/>
          <w:shd w:val="clear" w:color="auto" w:fill="auto"/>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1906" w:h="16838"/>
      <w:pgMar w:header="720" w:footer="720"/>
      <w:cols w:num="1" w:space="72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atoshi Fallback">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AB89EC7E"/>
    <w:multiLevelType w:val="multilevel"/>
    <w:tmpl w:val="AB89EC7E"/>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nsid w:val="B5E306ED"/>
    <w:multiLevelType w:val="singleLevel"/>
    <w:tmpl w:val="B5E306ED"/>
    <w:lvl w:ilvl="0">
      <w:start w:val="1"/>
      <w:numFmt w:val="bullet"/>
      <w:lvlText w:val="•"/>
      <w:lvlJc w:val="left"/>
    </w:lvl>
  </w:abstractNum>
  <w:abstractNum w:abstractNumId="2">
    <w:nsid w:val="BC359D1B"/>
    <w:multiLevelType w:val="multilevel"/>
    <w:tmpl w:val="BC359D1B"/>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nsid w:val="BF205925"/>
    <w:multiLevelType w:val="singleLevel"/>
    <w:tmpl w:val="BF205925"/>
    <w:lvl w:ilvl="0">
      <w:start w:val="1"/>
      <w:numFmt w:val="bullet"/>
      <w:lvlText w:val="•"/>
      <w:lvlJc w:val="left"/>
    </w:lvl>
  </w:abstractNum>
  <w:abstractNum w:abstractNumId="4">
    <w:nsid w:val="CF092B84"/>
    <w:multiLevelType w:val="singleLevel"/>
    <w:tmpl w:val="CF092B84"/>
    <w:lvl w:ilvl="0">
      <w:start w:val="1"/>
      <w:numFmt w:val="bullet"/>
      <w:lvlText w:val="•"/>
      <w:lvlJc w:val="left"/>
    </w:lvl>
  </w:abstractNum>
  <w:abstractNum w:abstractNumId="5">
    <w:nsid w:val="0053208E"/>
    <w:multiLevelType w:val="singleLevel"/>
    <w:tmpl w:val="0053208E"/>
    <w:lvl w:ilvl="0">
      <w:start w:val="1"/>
      <w:numFmt w:val="bullet"/>
      <w:lvlText w:val="•"/>
      <w:lvlJc w:val="left"/>
    </w:lvl>
  </w:abstractNum>
  <w:abstractNum w:abstractNumId="6">
    <w:nsid w:val="0FEB74A4"/>
    <w:multiLevelType w:val="multilevel"/>
    <w:tmpl w:val="0FEB74A4"/>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nsid w:val="2F741548"/>
    <w:multiLevelType w:val="multilevel"/>
    <w:tmpl w:val="2F74154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nsid w:val="449F2283"/>
    <w:multiLevelType w:val="multilevel"/>
    <w:tmpl w:val="449F2283"/>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nsid w:val="59ADCABA"/>
    <w:multiLevelType w:val="singleLevel"/>
    <w:tmpl w:val="59ADCABA"/>
    <w:lvl w:ilvl="0">
      <w:start w:val="1"/>
      <w:numFmt w:val="bullet"/>
      <w:lvlText w:val="•"/>
      <w:lvlJc w:val="left"/>
    </w:lvl>
  </w:abstractNum>
  <w:abstractNum w:abstractNumId="10">
    <w:nsid w:val="5EC0D06A"/>
    <w:multiLevelType w:val="multilevel"/>
    <w:tmpl w:val="5EC0D06A"/>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
    <w:nsid w:val="6510E00F"/>
    <w:multiLevelType w:val="multilevel"/>
    <w:tmpl w:val="6510E00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5"/>
  </w:num>
  <w:num w:numId="2">
    <w:abstractNumId w:val="6"/>
  </w:num>
  <w:num w:numId="3">
    <w:abstractNumId w:val="10"/>
  </w:num>
  <w:num w:numId="4">
    <w:abstractNumId w:val="8"/>
  </w:num>
  <w:num w:numId="5">
    <w:abstractNumId w:val="0"/>
  </w:num>
  <w:num w:numId="6">
    <w:abstractNumId w:val="7"/>
  </w:num>
  <w:num w:numId="7">
    <w:abstractNumId w:val="4"/>
  </w:num>
  <w:num w:numId="8">
    <w:abstractNumId w:val="9"/>
  </w:num>
  <w:num w:numId="9">
    <w:abstractNumId w:val="3"/>
  </w:num>
  <w:num w:numId="10">
    <w:abstractNumId w:val="11"/>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1C722EF"/>
    <w:rsid w:val="0D0C29BE"/>
    <w:rsid w:val="1F091C24"/>
    <w:rsid w:val="27204A3F"/>
    <w:rsid w:val="2A486993"/>
    <w:rsid w:val="2B6103FA"/>
    <w:rsid w:val="2C351A24"/>
    <w:rsid w:val="328E5FE8"/>
    <w:rsid w:val="37B13A6E"/>
    <w:rsid w:val="3B660BFD"/>
    <w:rsid w:val="3DB30E3D"/>
    <w:rsid w:val="3F4418DB"/>
    <w:rsid w:val="49364974"/>
    <w:rsid w:val="52344242"/>
    <w:rsid w:val="59673CEA"/>
    <w:rsid w:val="64AF39E0"/>
    <w:rsid w:val="66405F1B"/>
    <w:rsid w:val="680B50EE"/>
    <w:rsid w:val="6A1E2575"/>
    <w:rsid w:val="6CAC1648"/>
    <w:rsid w:val="6DA124DD"/>
    <w:rsid w:val="6DF41D5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rPr>
      <w:rFonts w:asciiTheme="minorHAnsi" w:eastAsiaTheme="minorEastAsia" w:hAnsiTheme="minorHAnsi" w:cstheme="minorBidi"/>
      <w:sz w:val="21"/>
      <w:szCs w:val="2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54ced80f33b70bf244226f21d1900428134f4b0419514c4847440321091b5b58170d17071844584f1543124a4b485d4637071f1b5b1456554d1f031207004900145a7045111b535d590855431309031f031b070f6a041f485c537a4553524f0b574c1700120a14414a411b1213471b1b11030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106</TotalTime>
  <Pages>5</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VinayMax</dc:creator>
  <cp:lastModifiedBy>INDIA</cp:lastModifiedBy>
  <cp:revision>0</cp:revision>
  <dcterms:created xsi:type="dcterms:W3CDTF">2024-02-15T07:25:00Z</dcterms:created>
  <dcterms:modified xsi:type="dcterms:W3CDTF">2024-06-04T09:36:45Z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4F8AE45A2FA1402DACCDE886EC903C39_13</vt:lpwstr>
  </property>
  <property fmtid="{D5CDD505-2E9C-101B-9397-08002B2CF9AE}" pid="3" name="KSOProductBuildVer">
    <vt:lpwstr>1033-12.2.0.16909</vt:lpwstr>
  </property>
</Properties>
</file>