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66F68" w:rsidRPr="000A7FF5" w:rsidP="009C2AA1">
      <w:pPr>
        <w:spacing w:before="40"/>
        <w:jc w:val="both"/>
        <w:rPr>
          <w:sz w:val="18"/>
          <w:szCs w:val="18"/>
        </w:rPr>
      </w:pPr>
      <w:r w:rsidRPr="000A7FF5">
        <w:rPr>
          <w:rFonts w:eastAsia="Arial"/>
          <w:sz w:val="18"/>
          <w:szCs w:val="18"/>
        </w:rPr>
        <w:t>KRISHAN</w:t>
      </w:r>
      <w:r w:rsidRPr="000A7FF5">
        <w:rPr>
          <w:sz w:val="18"/>
          <w:szCs w:val="18"/>
        </w:rPr>
        <w:t> KUMAR</w:t>
      </w:r>
    </w:p>
    <w:p w:rsidR="00466F68" w:rsidRPr="000A7FF5" w:rsidP="009C2AA1">
      <w:pPr>
        <w:spacing w:before="40"/>
        <w:jc w:val="both"/>
        <w:rPr>
          <w:sz w:val="18"/>
          <w:szCs w:val="18"/>
        </w:rPr>
      </w:pPr>
      <w:r w:rsidRPr="000A7FF5">
        <w:rPr>
          <w:b/>
          <w:bCs/>
          <w:sz w:val="18"/>
          <w:szCs w:val="18"/>
        </w:rPr>
        <w:t>Contact:</w:t>
      </w:r>
      <w:r w:rsidRPr="000A7FF5">
        <w:rPr>
          <w:sz w:val="18"/>
          <w:szCs w:val="18"/>
        </w:rPr>
        <w:t xml:space="preserve">  +91-</w:t>
      </w:r>
      <w:r w:rsidRPr="000A7FF5" w:rsidR="005A19BF">
        <w:rPr>
          <w:sz w:val="18"/>
          <w:szCs w:val="18"/>
        </w:rPr>
        <w:t xml:space="preserve">9813398150 / </w:t>
      </w:r>
      <w:r w:rsidRPr="000A7FF5" w:rsidR="006E577D">
        <w:rPr>
          <w:sz w:val="18"/>
          <w:szCs w:val="18"/>
        </w:rPr>
        <w:t xml:space="preserve">9050788181 </w:t>
      </w:r>
      <w:r w:rsidRPr="000A7FF5" w:rsidR="00A000CE">
        <w:rPr>
          <w:sz w:val="18"/>
          <w:szCs w:val="18"/>
        </w:rPr>
        <w:t xml:space="preserve">  </w:t>
      </w:r>
      <w:r w:rsidR="009C2AA1">
        <w:rPr>
          <w:sz w:val="18"/>
          <w:szCs w:val="18"/>
        </w:rPr>
        <w:t xml:space="preserve"> </w:t>
      </w:r>
      <w:r w:rsidRPr="000A7FF5" w:rsidR="00A000CE">
        <w:rPr>
          <w:sz w:val="18"/>
          <w:szCs w:val="18"/>
        </w:rPr>
        <w:t>~</w:t>
      </w:r>
      <w:r w:rsidRPr="000A7FF5" w:rsidR="006E577D">
        <w:rPr>
          <w:b/>
          <w:bCs/>
          <w:sz w:val="18"/>
          <w:szCs w:val="18"/>
        </w:rPr>
        <w:t xml:space="preserve"> E</w:t>
      </w:r>
      <w:r w:rsidRPr="000A7FF5">
        <w:rPr>
          <w:b/>
          <w:bCs/>
          <w:sz w:val="18"/>
          <w:szCs w:val="18"/>
        </w:rPr>
        <w:t>-Mail:</w:t>
      </w:r>
      <w:r w:rsidRPr="000A7FF5">
        <w:rPr>
          <w:sz w:val="18"/>
          <w:szCs w:val="18"/>
        </w:rPr>
        <w:t> krishan.kumar106@gmail.com</w:t>
      </w:r>
    </w:p>
    <w:p w:rsidR="00466F68" w:rsidRPr="000A7FF5" w:rsidP="009C2AA1">
      <w:pPr>
        <w:spacing w:before="40"/>
        <w:jc w:val="both"/>
        <w:rPr>
          <w:sz w:val="18"/>
          <w:szCs w:val="18"/>
        </w:rPr>
      </w:pPr>
    </w:p>
    <w:p w:rsidR="00466F68" w:rsidRPr="000A7FF5" w:rsidP="009C2AA1">
      <w:pPr>
        <w:spacing w:before="40"/>
        <w:jc w:val="both"/>
        <w:rPr>
          <w:sz w:val="18"/>
          <w:szCs w:val="18"/>
        </w:rPr>
      </w:pPr>
      <w:r w:rsidRPr="000A7FF5">
        <w:rPr>
          <w:color w:val="333333"/>
          <w:sz w:val="18"/>
          <w:szCs w:val="18"/>
        </w:rPr>
        <w:t xml:space="preserve">Seeking a Position to </w:t>
      </w:r>
      <w:r w:rsidRPr="000A7FF5" w:rsidR="002B3B36">
        <w:rPr>
          <w:color w:val="333333"/>
          <w:sz w:val="18"/>
          <w:szCs w:val="18"/>
        </w:rPr>
        <w:t>utilize</w:t>
      </w:r>
      <w:r w:rsidRPr="000A7FF5">
        <w:rPr>
          <w:color w:val="333333"/>
          <w:sz w:val="18"/>
          <w:szCs w:val="18"/>
        </w:rPr>
        <w:t xml:space="preserve"> my Skills and Abilities in the Information Technology Industry that offers Professional growth while being resourceful, Innovative and Flexible.</w:t>
      </w:r>
    </w:p>
    <w:p w:rsidR="00466F68" w:rsidRPr="000A7FF5" w:rsidP="009C2AA1">
      <w:pPr>
        <w:spacing w:before="40"/>
        <w:rPr>
          <w:sz w:val="18"/>
          <w:szCs w:val="18"/>
        </w:rPr>
      </w:pPr>
    </w:p>
    <w:p w:rsidR="00D64A29" w:rsidRPr="00843F14" w:rsidP="009C2AA1">
      <w:pPr>
        <w:shd w:val="clear" w:color="auto" w:fill="BFBFBF"/>
        <w:spacing w:before="40"/>
        <w:rPr>
          <w:sz w:val="22"/>
          <w:szCs w:val="22"/>
        </w:rPr>
      </w:pPr>
      <w:r w:rsidRPr="00843F14">
        <w:rPr>
          <w:b/>
          <w:bCs/>
          <w:sz w:val="22"/>
          <w:szCs w:val="22"/>
        </w:rPr>
        <w:t>Profile Summary</w:t>
      </w:r>
      <w:r w:rsidRPr="00843F14" w:rsidR="00843F14">
        <w:rPr>
          <w:b/>
          <w:bCs/>
          <w:sz w:val="22"/>
          <w:szCs w:val="22"/>
        </w:rPr>
        <w:t>:</w:t>
      </w:r>
    </w:p>
    <w:p w:rsidR="00D64A29" w:rsidRPr="000A7FF5" w:rsidP="009C2AA1">
      <w:pPr>
        <w:spacing w:before="40"/>
        <w:rPr>
          <w:sz w:val="18"/>
          <w:szCs w:val="18"/>
        </w:rPr>
      </w:pPr>
    </w:p>
    <w:p w:rsidR="002B3B36" w:rsidRPr="00BE1AC8" w:rsidP="009C2AA1">
      <w:pPr>
        <w:pStyle w:val="ListParagraph"/>
        <w:numPr>
          <w:ilvl w:val="0"/>
          <w:numId w:val="1"/>
        </w:numPr>
        <w:tabs>
          <w:tab w:val="left" w:pos="314"/>
        </w:tabs>
        <w:spacing w:before="40"/>
        <w:jc w:val="both"/>
        <w:rPr>
          <w:sz w:val="18"/>
          <w:szCs w:val="18"/>
        </w:rPr>
      </w:pPr>
      <w:bookmarkStart w:id="0" w:name="_gjdgxs"/>
      <w:bookmarkEnd w:id="0"/>
      <w:r w:rsidRPr="00BE1AC8">
        <w:rPr>
          <w:sz w:val="18"/>
          <w:szCs w:val="18"/>
        </w:rPr>
        <w:t xml:space="preserve">A result oriented professional with over </w:t>
      </w:r>
      <w:r w:rsidR="00F56B10">
        <w:rPr>
          <w:sz w:val="18"/>
          <w:szCs w:val="18"/>
        </w:rPr>
        <w:t>5</w:t>
      </w:r>
      <w:r w:rsidR="0073651D">
        <w:rPr>
          <w:sz w:val="18"/>
          <w:szCs w:val="18"/>
        </w:rPr>
        <w:t>.6</w:t>
      </w:r>
      <w:bookmarkStart w:id="1" w:name="_GoBack"/>
      <w:bookmarkEnd w:id="1"/>
      <w:r w:rsidRPr="00BE1AC8" w:rsidR="003B0B79">
        <w:rPr>
          <w:b/>
          <w:bCs/>
          <w:sz w:val="18"/>
          <w:szCs w:val="18"/>
        </w:rPr>
        <w:t>+</w:t>
      </w:r>
      <w:r w:rsidRPr="00BE1AC8">
        <w:rPr>
          <w:b/>
          <w:bCs/>
          <w:sz w:val="18"/>
          <w:szCs w:val="18"/>
        </w:rPr>
        <w:t xml:space="preserve"> years of experience</w:t>
      </w:r>
      <w:r w:rsidRPr="00BE1AC8">
        <w:rPr>
          <w:sz w:val="18"/>
          <w:szCs w:val="18"/>
        </w:rPr>
        <w:t xml:space="preserve"> in Project Development and IT Services.</w:t>
      </w:r>
    </w:p>
    <w:p w:rsidR="00466F68" w:rsidRPr="000A7FF5" w:rsidP="009C2AA1">
      <w:pPr>
        <w:numPr>
          <w:ilvl w:val="0"/>
          <w:numId w:val="1"/>
        </w:numPr>
        <w:tabs>
          <w:tab w:val="left" w:pos="314"/>
        </w:tabs>
        <w:spacing w:before="40"/>
        <w:ind w:left="360" w:hanging="360"/>
        <w:jc w:val="both"/>
        <w:rPr>
          <w:sz w:val="18"/>
          <w:szCs w:val="18"/>
        </w:rPr>
      </w:pPr>
      <w:r w:rsidRPr="000A7FF5">
        <w:rPr>
          <w:sz w:val="18"/>
          <w:szCs w:val="18"/>
        </w:rPr>
        <w:t>Expertise in end-to-end implementation of various projects; including designing, development, implementation of software applications</w:t>
      </w:r>
      <w:r w:rsidRPr="000A7FF5" w:rsidR="002B3B36">
        <w:rPr>
          <w:sz w:val="18"/>
          <w:szCs w:val="18"/>
        </w:rPr>
        <w:t>.</w:t>
      </w:r>
    </w:p>
    <w:p w:rsidR="00466F68" w:rsidRPr="000A7FF5" w:rsidP="009C2AA1">
      <w:pPr>
        <w:numPr>
          <w:ilvl w:val="0"/>
          <w:numId w:val="1"/>
        </w:numPr>
        <w:tabs>
          <w:tab w:val="left" w:pos="314"/>
        </w:tabs>
        <w:spacing w:before="40"/>
        <w:ind w:left="360" w:hanging="360"/>
        <w:jc w:val="both"/>
        <w:rPr>
          <w:sz w:val="18"/>
          <w:szCs w:val="18"/>
        </w:rPr>
      </w:pPr>
      <w:r w:rsidRPr="000A7FF5">
        <w:rPr>
          <w:sz w:val="18"/>
          <w:szCs w:val="18"/>
        </w:rPr>
        <w:t>Deft in handling business applications design &amp; development, web design and office automation tools</w:t>
      </w:r>
      <w:r w:rsidRPr="000A7FF5" w:rsidR="002B3B36">
        <w:rPr>
          <w:sz w:val="18"/>
          <w:szCs w:val="18"/>
        </w:rPr>
        <w:t>.</w:t>
      </w:r>
    </w:p>
    <w:p w:rsidR="00466F68" w:rsidRPr="000A7FF5" w:rsidP="009C2AA1">
      <w:pPr>
        <w:numPr>
          <w:ilvl w:val="0"/>
          <w:numId w:val="1"/>
        </w:numPr>
        <w:tabs>
          <w:tab w:val="left" w:pos="314"/>
        </w:tabs>
        <w:spacing w:before="40"/>
        <w:ind w:left="360" w:hanging="360"/>
        <w:jc w:val="both"/>
        <w:rPr>
          <w:sz w:val="18"/>
          <w:szCs w:val="18"/>
        </w:rPr>
      </w:pPr>
      <w:r w:rsidRPr="000A7FF5">
        <w:rPr>
          <w:sz w:val="18"/>
          <w:szCs w:val="18"/>
        </w:rPr>
        <w:t>An effective leader with proven abilities in leading teams during the project phase, training &amp; guiding team members and enabling knowledge sharing among the team</w:t>
      </w:r>
      <w:r w:rsidRPr="000A7FF5" w:rsidR="002B3B36">
        <w:rPr>
          <w:sz w:val="18"/>
          <w:szCs w:val="18"/>
        </w:rPr>
        <w:t>.</w:t>
      </w:r>
    </w:p>
    <w:p w:rsidR="00466F68" w:rsidRPr="000A7FF5" w:rsidP="009C2AA1">
      <w:pPr>
        <w:spacing w:before="40"/>
        <w:rPr>
          <w:sz w:val="18"/>
          <w:szCs w:val="18"/>
        </w:rPr>
      </w:pPr>
    </w:p>
    <w:p w:rsidR="00466F68" w:rsidRPr="00843F14" w:rsidP="009C2AA1">
      <w:pPr>
        <w:shd w:val="clear" w:color="auto" w:fill="BFBFBF"/>
        <w:spacing w:before="40"/>
        <w:rPr>
          <w:sz w:val="22"/>
          <w:szCs w:val="22"/>
        </w:rPr>
      </w:pPr>
      <w:r w:rsidRPr="00843F14">
        <w:rPr>
          <w:b/>
          <w:bCs/>
          <w:sz w:val="22"/>
          <w:szCs w:val="22"/>
        </w:rPr>
        <w:t>IT</w:t>
      </w:r>
      <w:r w:rsidRPr="00843F14">
        <w:rPr>
          <w:b/>
          <w:bCs/>
          <w:sz w:val="22"/>
          <w:szCs w:val="22"/>
        </w:rPr>
        <w:t xml:space="preserve"> Skills</w:t>
      </w:r>
      <w:r w:rsidRPr="00843F14" w:rsidR="00843F14">
        <w:rPr>
          <w:b/>
          <w:bCs/>
          <w:sz w:val="22"/>
          <w:szCs w:val="22"/>
        </w:rPr>
        <w:t>:</w:t>
      </w:r>
    </w:p>
    <w:p w:rsidR="00A000CE" w:rsidRPr="000A7FF5" w:rsidP="009C2AA1">
      <w:pPr>
        <w:tabs>
          <w:tab w:val="left" w:pos="674"/>
        </w:tabs>
        <w:spacing w:before="40"/>
        <w:rPr>
          <w:sz w:val="18"/>
          <w:szCs w:val="18"/>
        </w:rPr>
      </w:pPr>
    </w:p>
    <w:p w:rsidR="00A000CE" w:rsidRPr="000A7FF5" w:rsidP="009C2AA1">
      <w:pPr>
        <w:numPr>
          <w:ilvl w:val="0"/>
          <w:numId w:val="5"/>
        </w:numPr>
        <w:pBdr>
          <w:top w:val="nil"/>
          <w:left w:val="nil"/>
          <w:bottom w:val="nil"/>
          <w:right w:val="nil"/>
          <w:between w:val="nil"/>
        </w:pBdr>
        <w:autoSpaceDE w:val="0"/>
        <w:autoSpaceDN w:val="0"/>
        <w:spacing w:before="40"/>
        <w:ind w:left="357" w:hanging="357"/>
        <w:jc w:val="both"/>
        <w:rPr>
          <w:rFonts w:eastAsia="Arial"/>
          <w:color w:val="000000"/>
          <w:sz w:val="18"/>
          <w:szCs w:val="18"/>
        </w:rPr>
      </w:pPr>
      <w:r w:rsidRPr="000A7FF5">
        <w:rPr>
          <w:rFonts w:eastAsia="Arial"/>
          <w:color w:val="000000"/>
          <w:sz w:val="18"/>
          <w:szCs w:val="18"/>
        </w:rPr>
        <w:t xml:space="preserve">ASP.NET, C#, MVC, ADO. NET, Entity Framework, </w:t>
      </w:r>
      <w:r w:rsidRPr="000A7FF5" w:rsidR="007326C9">
        <w:rPr>
          <w:rFonts w:eastAsia="Arial"/>
          <w:color w:val="000000"/>
          <w:sz w:val="18"/>
          <w:szCs w:val="18"/>
        </w:rPr>
        <w:t>LINQ,</w:t>
      </w:r>
      <w:r w:rsidRPr="000A7FF5">
        <w:rPr>
          <w:rFonts w:eastAsia="Arial"/>
          <w:color w:val="000000"/>
          <w:sz w:val="18"/>
          <w:szCs w:val="18"/>
        </w:rPr>
        <w:t xml:space="preserve"> </w:t>
      </w:r>
      <w:r w:rsidRPr="000A7FF5" w:rsidR="007326C9">
        <w:rPr>
          <w:rFonts w:eastAsia="Arial"/>
          <w:color w:val="000000"/>
          <w:sz w:val="18"/>
          <w:szCs w:val="18"/>
        </w:rPr>
        <w:t>AJAX.</w:t>
      </w:r>
    </w:p>
    <w:p w:rsidR="00A000CE" w:rsidRPr="000A7FF5" w:rsidP="009C2AA1">
      <w:pPr>
        <w:numPr>
          <w:ilvl w:val="0"/>
          <w:numId w:val="5"/>
        </w:numPr>
        <w:pBdr>
          <w:top w:val="nil"/>
          <w:left w:val="nil"/>
          <w:bottom w:val="nil"/>
          <w:right w:val="nil"/>
          <w:between w:val="nil"/>
        </w:pBdr>
        <w:autoSpaceDE w:val="0"/>
        <w:autoSpaceDN w:val="0"/>
        <w:spacing w:before="40"/>
        <w:ind w:left="357" w:hanging="357"/>
        <w:jc w:val="both"/>
        <w:rPr>
          <w:rFonts w:eastAsia="Arial"/>
          <w:color w:val="000000"/>
          <w:sz w:val="18"/>
          <w:szCs w:val="18"/>
        </w:rPr>
      </w:pPr>
      <w:r w:rsidRPr="000A7FF5">
        <w:rPr>
          <w:rFonts w:eastAsia="Arial"/>
          <w:color w:val="000000"/>
          <w:sz w:val="18"/>
          <w:szCs w:val="18"/>
        </w:rPr>
        <w:t>Cristal Reports, SSRS Reports.</w:t>
      </w:r>
    </w:p>
    <w:p w:rsidR="00A000CE" w:rsidRPr="000A7FF5" w:rsidP="009C2AA1">
      <w:pPr>
        <w:numPr>
          <w:ilvl w:val="0"/>
          <w:numId w:val="5"/>
        </w:numPr>
        <w:pBdr>
          <w:top w:val="nil"/>
          <w:left w:val="nil"/>
          <w:bottom w:val="nil"/>
          <w:right w:val="nil"/>
          <w:between w:val="nil"/>
        </w:pBdr>
        <w:autoSpaceDE w:val="0"/>
        <w:autoSpaceDN w:val="0"/>
        <w:spacing w:before="40"/>
        <w:ind w:left="357" w:hanging="357"/>
        <w:jc w:val="both"/>
        <w:rPr>
          <w:rFonts w:eastAsia="Arial"/>
          <w:color w:val="000000"/>
          <w:sz w:val="18"/>
          <w:szCs w:val="18"/>
        </w:rPr>
      </w:pPr>
      <w:r w:rsidRPr="000A7FF5">
        <w:rPr>
          <w:rFonts w:eastAsia="Arial"/>
          <w:color w:val="000000"/>
          <w:sz w:val="18"/>
          <w:szCs w:val="18"/>
        </w:rPr>
        <w:t xml:space="preserve">JAVA </w:t>
      </w:r>
      <w:r w:rsidRPr="000A7FF5" w:rsidR="007326C9">
        <w:rPr>
          <w:rFonts w:eastAsia="Arial"/>
          <w:color w:val="000000"/>
          <w:sz w:val="18"/>
          <w:szCs w:val="18"/>
        </w:rPr>
        <w:t>SCRIPT,</w:t>
      </w:r>
      <w:r w:rsidRPr="000A7FF5">
        <w:rPr>
          <w:rFonts w:eastAsia="Arial"/>
          <w:color w:val="000000"/>
          <w:sz w:val="18"/>
          <w:szCs w:val="18"/>
        </w:rPr>
        <w:t xml:space="preserve"> JQUERY</w:t>
      </w:r>
      <w:r w:rsidR="007326C9">
        <w:rPr>
          <w:rFonts w:eastAsia="Arial"/>
          <w:color w:val="000000"/>
          <w:sz w:val="18"/>
          <w:szCs w:val="18"/>
        </w:rPr>
        <w:t>.</w:t>
      </w:r>
    </w:p>
    <w:p w:rsidR="00A000CE" w:rsidRPr="000A7FF5" w:rsidP="009C2AA1">
      <w:pPr>
        <w:numPr>
          <w:ilvl w:val="0"/>
          <w:numId w:val="5"/>
        </w:numPr>
        <w:pBdr>
          <w:top w:val="nil"/>
          <w:left w:val="nil"/>
          <w:bottom w:val="nil"/>
          <w:right w:val="nil"/>
          <w:between w:val="nil"/>
        </w:pBdr>
        <w:autoSpaceDE w:val="0"/>
        <w:autoSpaceDN w:val="0"/>
        <w:spacing w:before="40"/>
        <w:ind w:left="357" w:hanging="357"/>
        <w:jc w:val="both"/>
        <w:rPr>
          <w:rFonts w:eastAsia="Arial"/>
          <w:color w:val="000000"/>
          <w:sz w:val="18"/>
          <w:szCs w:val="18"/>
        </w:rPr>
      </w:pPr>
      <w:r w:rsidRPr="000A7FF5">
        <w:rPr>
          <w:rFonts w:eastAsia="Arial"/>
          <w:color w:val="000000"/>
          <w:sz w:val="18"/>
          <w:szCs w:val="18"/>
        </w:rPr>
        <w:t>HTML, CSS, BOOTSTRAP, RESPONSIVE DESIGN, Dev Express Tools.</w:t>
      </w:r>
    </w:p>
    <w:p w:rsidR="00A000CE" w:rsidRPr="000A7FF5" w:rsidP="009C2AA1">
      <w:pPr>
        <w:numPr>
          <w:ilvl w:val="0"/>
          <w:numId w:val="5"/>
        </w:numPr>
        <w:pBdr>
          <w:top w:val="nil"/>
          <w:left w:val="nil"/>
          <w:bottom w:val="nil"/>
          <w:right w:val="nil"/>
          <w:between w:val="nil"/>
        </w:pBdr>
        <w:autoSpaceDE w:val="0"/>
        <w:autoSpaceDN w:val="0"/>
        <w:spacing w:before="40"/>
        <w:ind w:left="357" w:hanging="357"/>
        <w:jc w:val="both"/>
        <w:rPr>
          <w:rFonts w:eastAsia="Arial"/>
          <w:color w:val="000000"/>
          <w:sz w:val="18"/>
          <w:szCs w:val="18"/>
        </w:rPr>
      </w:pPr>
      <w:r w:rsidRPr="000A7FF5">
        <w:rPr>
          <w:rFonts w:eastAsia="Arial"/>
          <w:color w:val="000000"/>
          <w:sz w:val="18"/>
          <w:szCs w:val="18"/>
        </w:rPr>
        <w:t>Database MS-SQLServer 2012</w:t>
      </w:r>
      <w:r w:rsidRPr="000A7FF5" w:rsidR="007326C9">
        <w:rPr>
          <w:rFonts w:eastAsia="Arial"/>
          <w:color w:val="000000"/>
          <w:sz w:val="18"/>
          <w:szCs w:val="18"/>
        </w:rPr>
        <w:t>, 2014, 2018</w:t>
      </w:r>
      <w:r w:rsidR="007326C9">
        <w:rPr>
          <w:rFonts w:eastAsia="Arial"/>
          <w:color w:val="000000"/>
          <w:sz w:val="18"/>
          <w:szCs w:val="18"/>
        </w:rPr>
        <w:t>.</w:t>
      </w:r>
    </w:p>
    <w:p w:rsidR="00A000CE" w:rsidRPr="000A7FF5" w:rsidP="009C2AA1">
      <w:pPr>
        <w:numPr>
          <w:ilvl w:val="0"/>
          <w:numId w:val="5"/>
        </w:numPr>
        <w:pBdr>
          <w:top w:val="nil"/>
          <w:left w:val="nil"/>
          <w:bottom w:val="nil"/>
          <w:right w:val="nil"/>
          <w:between w:val="nil"/>
        </w:pBdr>
        <w:autoSpaceDE w:val="0"/>
        <w:autoSpaceDN w:val="0"/>
        <w:spacing w:before="40"/>
        <w:ind w:left="357" w:hanging="357"/>
        <w:jc w:val="both"/>
        <w:rPr>
          <w:sz w:val="18"/>
          <w:szCs w:val="18"/>
        </w:rPr>
      </w:pPr>
      <w:r w:rsidRPr="000A7FF5">
        <w:rPr>
          <w:rFonts w:eastAsia="Arial"/>
          <w:color w:val="000000"/>
          <w:sz w:val="18"/>
          <w:szCs w:val="18"/>
        </w:rPr>
        <w:t>WEB API</w:t>
      </w:r>
      <w:r w:rsidRPr="000A7FF5" w:rsidR="007326C9">
        <w:rPr>
          <w:rFonts w:eastAsia="Arial"/>
          <w:color w:val="000000"/>
          <w:sz w:val="18"/>
          <w:szCs w:val="18"/>
        </w:rPr>
        <w:t>, SOAP, RESTFULL</w:t>
      </w:r>
      <w:r w:rsidRPr="000A7FF5">
        <w:rPr>
          <w:rFonts w:eastAsia="Arial"/>
          <w:color w:val="000000"/>
          <w:sz w:val="18"/>
          <w:szCs w:val="18"/>
        </w:rPr>
        <w:t>, JSON, XML</w:t>
      </w:r>
      <w:r w:rsidR="007326C9">
        <w:rPr>
          <w:rFonts w:eastAsia="Arial"/>
          <w:color w:val="000000"/>
          <w:sz w:val="18"/>
          <w:szCs w:val="18"/>
        </w:rPr>
        <w:t>.</w:t>
      </w:r>
    </w:p>
    <w:p w:rsidR="00D64A29" w:rsidRPr="000A7FF5" w:rsidP="009C2AA1">
      <w:pPr>
        <w:pStyle w:val="ListParagraph"/>
        <w:tabs>
          <w:tab w:val="left" w:pos="674"/>
        </w:tabs>
        <w:spacing w:before="40"/>
        <w:rPr>
          <w:sz w:val="18"/>
          <w:szCs w:val="18"/>
        </w:rPr>
      </w:pPr>
    </w:p>
    <w:p w:rsidR="00466F68" w:rsidRPr="00843F14" w:rsidP="009C2AA1">
      <w:pPr>
        <w:shd w:val="clear" w:color="auto" w:fill="BFBFBF"/>
        <w:spacing w:before="40"/>
        <w:rPr>
          <w:sz w:val="22"/>
          <w:szCs w:val="22"/>
        </w:rPr>
      </w:pPr>
      <w:r w:rsidRPr="00843F14">
        <w:rPr>
          <w:b/>
          <w:bCs/>
          <w:sz w:val="22"/>
          <w:szCs w:val="22"/>
        </w:rPr>
        <w:t>Employment Details</w:t>
      </w:r>
      <w:r w:rsidRPr="00843F14" w:rsidR="00843F14">
        <w:rPr>
          <w:b/>
          <w:bCs/>
          <w:sz w:val="22"/>
          <w:szCs w:val="22"/>
        </w:rPr>
        <w:t>:</w:t>
      </w:r>
    </w:p>
    <w:p w:rsidR="00466F68" w:rsidRPr="000A7FF5" w:rsidP="009C2AA1">
      <w:pPr>
        <w:spacing w:before="40"/>
        <w:rPr>
          <w:sz w:val="18"/>
          <w:szCs w:val="18"/>
        </w:rPr>
      </w:pPr>
    </w:p>
    <w:tbl>
      <w:tblPr>
        <w:tblStyle w:val="TableGrid"/>
        <w:tblW w:w="9072" w:type="dxa"/>
        <w:tblInd w:w="250" w:type="dxa"/>
        <w:tblLook w:val="04A0"/>
      </w:tblPr>
      <w:tblGrid>
        <w:gridCol w:w="661"/>
        <w:gridCol w:w="2525"/>
        <w:gridCol w:w="3760"/>
        <w:gridCol w:w="2126"/>
      </w:tblGrid>
      <w:tr w:rsidTr="00BE1AC8">
        <w:tblPrEx>
          <w:tblW w:w="9072" w:type="dxa"/>
          <w:tblInd w:w="250" w:type="dxa"/>
          <w:tblLook w:val="04A0"/>
        </w:tblPrEx>
        <w:trPr>
          <w:trHeight w:val="406"/>
        </w:trPr>
        <w:tc>
          <w:tcPr>
            <w:tcW w:w="661" w:type="dxa"/>
          </w:tcPr>
          <w:p w:rsidR="00A000CE" w:rsidRPr="000A7FF5" w:rsidP="009C2AA1">
            <w:pPr>
              <w:spacing w:before="40"/>
              <w:rPr>
                <w:b/>
                <w:color w:val="000000"/>
                <w:sz w:val="18"/>
                <w:szCs w:val="18"/>
              </w:rPr>
            </w:pPr>
            <w:r w:rsidRPr="000A7FF5">
              <w:rPr>
                <w:b/>
                <w:color w:val="000000"/>
                <w:sz w:val="18"/>
                <w:szCs w:val="18"/>
              </w:rPr>
              <w:t>Sr.No</w:t>
            </w:r>
          </w:p>
        </w:tc>
        <w:tc>
          <w:tcPr>
            <w:tcW w:w="2525" w:type="dxa"/>
          </w:tcPr>
          <w:p w:rsidR="00A000CE" w:rsidRPr="000A7FF5" w:rsidP="009C2AA1">
            <w:pPr>
              <w:spacing w:before="40"/>
              <w:rPr>
                <w:b/>
                <w:color w:val="000000"/>
                <w:sz w:val="18"/>
                <w:szCs w:val="18"/>
              </w:rPr>
            </w:pPr>
            <w:r w:rsidRPr="000A7FF5">
              <w:rPr>
                <w:b/>
                <w:color w:val="000000"/>
                <w:sz w:val="18"/>
                <w:szCs w:val="18"/>
              </w:rPr>
              <w:t>From-To Date</w:t>
            </w:r>
          </w:p>
        </w:tc>
        <w:tc>
          <w:tcPr>
            <w:tcW w:w="3760" w:type="dxa"/>
          </w:tcPr>
          <w:p w:rsidR="00A000CE" w:rsidRPr="000A7FF5" w:rsidP="009C2AA1">
            <w:pPr>
              <w:spacing w:before="40"/>
              <w:rPr>
                <w:b/>
                <w:color w:val="000000"/>
                <w:sz w:val="18"/>
                <w:szCs w:val="18"/>
              </w:rPr>
            </w:pPr>
            <w:r w:rsidRPr="000A7FF5">
              <w:rPr>
                <w:b/>
                <w:color w:val="000000"/>
                <w:sz w:val="18"/>
                <w:szCs w:val="18"/>
              </w:rPr>
              <w:t>Company Name</w:t>
            </w:r>
          </w:p>
        </w:tc>
        <w:tc>
          <w:tcPr>
            <w:tcW w:w="2126" w:type="dxa"/>
          </w:tcPr>
          <w:p w:rsidR="00A000CE" w:rsidRPr="000A7FF5" w:rsidP="009C2AA1">
            <w:pPr>
              <w:spacing w:before="40"/>
              <w:rPr>
                <w:b/>
                <w:color w:val="000000"/>
                <w:sz w:val="18"/>
                <w:szCs w:val="18"/>
              </w:rPr>
            </w:pPr>
            <w:r w:rsidRPr="000A7FF5">
              <w:rPr>
                <w:b/>
                <w:color w:val="000000"/>
                <w:sz w:val="18"/>
                <w:szCs w:val="18"/>
              </w:rPr>
              <w:t>Position</w:t>
            </w:r>
          </w:p>
        </w:tc>
      </w:tr>
      <w:tr w:rsidTr="00BE1AC8">
        <w:tblPrEx>
          <w:tblW w:w="9072" w:type="dxa"/>
          <w:tblInd w:w="250" w:type="dxa"/>
          <w:tblLook w:val="04A0"/>
        </w:tblPrEx>
        <w:trPr>
          <w:trHeight w:val="435"/>
        </w:trPr>
        <w:tc>
          <w:tcPr>
            <w:tcW w:w="661" w:type="dxa"/>
          </w:tcPr>
          <w:p w:rsidR="00A000CE" w:rsidRPr="000A7FF5" w:rsidP="009C2AA1">
            <w:pPr>
              <w:spacing w:before="40"/>
              <w:rPr>
                <w:color w:val="000000"/>
                <w:sz w:val="18"/>
                <w:szCs w:val="18"/>
              </w:rPr>
            </w:pPr>
            <w:r w:rsidRPr="000A7FF5">
              <w:rPr>
                <w:color w:val="000000"/>
                <w:sz w:val="18"/>
                <w:szCs w:val="18"/>
              </w:rPr>
              <w:t>1</w:t>
            </w:r>
          </w:p>
        </w:tc>
        <w:tc>
          <w:tcPr>
            <w:tcW w:w="2525" w:type="dxa"/>
          </w:tcPr>
          <w:p w:rsidR="00A000CE" w:rsidRPr="000A7FF5" w:rsidP="009C2AA1">
            <w:pPr>
              <w:spacing w:before="40"/>
              <w:rPr>
                <w:color w:val="000000"/>
                <w:sz w:val="18"/>
                <w:szCs w:val="18"/>
              </w:rPr>
            </w:pPr>
            <w:r w:rsidRPr="000A7FF5">
              <w:rPr>
                <w:color w:val="000000"/>
                <w:sz w:val="18"/>
                <w:szCs w:val="18"/>
              </w:rPr>
              <w:t>11</w:t>
            </w:r>
            <w:r w:rsidRPr="000A7FF5">
              <w:rPr>
                <w:color w:val="000000"/>
                <w:sz w:val="18"/>
                <w:szCs w:val="18"/>
              </w:rPr>
              <w:t>’</w:t>
            </w:r>
            <w:r w:rsidRPr="000A7FF5">
              <w:rPr>
                <w:color w:val="000000"/>
                <w:sz w:val="18"/>
                <w:szCs w:val="18"/>
              </w:rPr>
              <w:t>Oct</w:t>
            </w:r>
            <w:r w:rsidRPr="000A7FF5">
              <w:rPr>
                <w:color w:val="000000"/>
                <w:sz w:val="18"/>
                <w:szCs w:val="18"/>
              </w:rPr>
              <w:t>/</w:t>
            </w:r>
            <w:r w:rsidRPr="000A7FF5">
              <w:rPr>
                <w:color w:val="000000"/>
                <w:sz w:val="18"/>
                <w:szCs w:val="18"/>
              </w:rPr>
              <w:t>2023</w:t>
            </w:r>
            <w:r w:rsidRPr="000A7FF5">
              <w:rPr>
                <w:color w:val="000000"/>
                <w:sz w:val="18"/>
                <w:szCs w:val="18"/>
              </w:rPr>
              <w:t>-current</w:t>
            </w:r>
          </w:p>
        </w:tc>
        <w:tc>
          <w:tcPr>
            <w:tcW w:w="3760" w:type="dxa"/>
          </w:tcPr>
          <w:p w:rsidR="00A000CE" w:rsidRPr="000A7FF5" w:rsidP="009C2AA1">
            <w:pPr>
              <w:spacing w:before="40"/>
              <w:rPr>
                <w:color w:val="000000"/>
                <w:sz w:val="18"/>
                <w:szCs w:val="18"/>
              </w:rPr>
            </w:pPr>
            <w:r w:rsidRPr="000A7FF5">
              <w:rPr>
                <w:color w:val="000000"/>
                <w:sz w:val="18"/>
                <w:szCs w:val="18"/>
              </w:rPr>
              <w:t>Aurionpro</w:t>
            </w:r>
            <w:r w:rsidRPr="000A7FF5">
              <w:rPr>
                <w:color w:val="000000"/>
                <w:sz w:val="18"/>
                <w:szCs w:val="18"/>
              </w:rPr>
              <w:t xml:space="preserve"> Solutions ltd </w:t>
            </w:r>
            <w:r w:rsidRPr="000A7FF5">
              <w:rPr>
                <w:color w:val="000000"/>
                <w:sz w:val="18"/>
                <w:szCs w:val="18"/>
              </w:rPr>
              <w:t>(</w:t>
            </w:r>
            <w:r w:rsidR="00BE1AC8">
              <w:rPr>
                <w:color w:val="000000"/>
                <w:sz w:val="18"/>
                <w:szCs w:val="18"/>
              </w:rPr>
              <w:t>NICSI</w:t>
            </w:r>
            <w:r w:rsidRPr="000A7FF5">
              <w:rPr>
                <w:color w:val="000000"/>
                <w:sz w:val="18"/>
                <w:szCs w:val="18"/>
              </w:rPr>
              <w:t xml:space="preserve"> Client)</w:t>
            </w:r>
          </w:p>
        </w:tc>
        <w:tc>
          <w:tcPr>
            <w:tcW w:w="2126" w:type="dxa"/>
          </w:tcPr>
          <w:p w:rsidR="00A000CE" w:rsidRPr="000A7FF5" w:rsidP="009C2AA1">
            <w:pPr>
              <w:spacing w:before="40"/>
              <w:rPr>
                <w:color w:val="333333"/>
                <w:sz w:val="18"/>
                <w:szCs w:val="18"/>
              </w:rPr>
            </w:pPr>
            <w:r w:rsidRPr="000A7FF5">
              <w:rPr>
                <w:color w:val="333333"/>
                <w:sz w:val="18"/>
                <w:szCs w:val="18"/>
              </w:rPr>
              <w:t>Developer</w:t>
            </w:r>
          </w:p>
        </w:tc>
      </w:tr>
      <w:tr w:rsidTr="00BE1AC8">
        <w:tblPrEx>
          <w:tblW w:w="9072" w:type="dxa"/>
          <w:tblInd w:w="250" w:type="dxa"/>
          <w:tblLook w:val="04A0"/>
        </w:tblPrEx>
        <w:trPr>
          <w:trHeight w:val="541"/>
        </w:trPr>
        <w:tc>
          <w:tcPr>
            <w:tcW w:w="661" w:type="dxa"/>
          </w:tcPr>
          <w:p w:rsidR="00A000CE" w:rsidRPr="000A7FF5" w:rsidP="009C2AA1">
            <w:pPr>
              <w:spacing w:before="40"/>
              <w:rPr>
                <w:color w:val="000000"/>
                <w:sz w:val="18"/>
                <w:szCs w:val="18"/>
              </w:rPr>
            </w:pPr>
            <w:r>
              <w:rPr>
                <w:color w:val="000000"/>
                <w:sz w:val="18"/>
                <w:szCs w:val="18"/>
              </w:rPr>
              <w:t>2</w:t>
            </w:r>
          </w:p>
        </w:tc>
        <w:tc>
          <w:tcPr>
            <w:tcW w:w="2525" w:type="dxa"/>
          </w:tcPr>
          <w:p w:rsidR="00A000CE" w:rsidRPr="000A7FF5" w:rsidP="009C2AA1">
            <w:pPr>
              <w:spacing w:before="40"/>
              <w:rPr>
                <w:color w:val="000000"/>
                <w:sz w:val="18"/>
                <w:szCs w:val="18"/>
              </w:rPr>
            </w:pPr>
            <w:r w:rsidRPr="000A7FF5">
              <w:rPr>
                <w:bCs/>
                <w:sz w:val="18"/>
                <w:szCs w:val="18"/>
              </w:rPr>
              <w:t>Jan’04/2022 – May’15/2023</w:t>
            </w:r>
          </w:p>
        </w:tc>
        <w:tc>
          <w:tcPr>
            <w:tcW w:w="3760" w:type="dxa"/>
          </w:tcPr>
          <w:p w:rsidR="00A000CE" w:rsidRPr="000A7FF5" w:rsidP="009C2AA1">
            <w:pPr>
              <w:spacing w:before="40"/>
              <w:rPr>
                <w:color w:val="000000"/>
                <w:sz w:val="18"/>
                <w:szCs w:val="18"/>
              </w:rPr>
            </w:pPr>
            <w:r>
              <w:rPr>
                <w:bCs/>
                <w:sz w:val="18"/>
                <w:szCs w:val="18"/>
              </w:rPr>
              <w:t>CIPL-</w:t>
            </w:r>
            <w:r w:rsidRPr="000A7FF5" w:rsidR="001F3A0A">
              <w:rPr>
                <w:bCs/>
                <w:sz w:val="18"/>
                <w:szCs w:val="18"/>
              </w:rPr>
              <w:t xml:space="preserve">Corporate Infotech </w:t>
            </w:r>
            <w:r w:rsidRPr="000A7FF5" w:rsidR="001F3A0A">
              <w:rPr>
                <w:bCs/>
                <w:sz w:val="18"/>
                <w:szCs w:val="18"/>
              </w:rPr>
              <w:t>pvt</w:t>
            </w:r>
            <w:r w:rsidRPr="000A7FF5" w:rsidR="001F3A0A">
              <w:rPr>
                <w:bCs/>
                <w:sz w:val="18"/>
                <w:szCs w:val="18"/>
              </w:rPr>
              <w:t xml:space="preserve"> </w:t>
            </w:r>
            <w:r w:rsidR="007326C9">
              <w:rPr>
                <w:bCs/>
                <w:sz w:val="18"/>
                <w:szCs w:val="18"/>
              </w:rPr>
              <w:t>l</w:t>
            </w:r>
            <w:r w:rsidRPr="000A7FF5" w:rsidR="001F3A0A">
              <w:rPr>
                <w:bCs/>
                <w:sz w:val="18"/>
                <w:szCs w:val="18"/>
              </w:rPr>
              <w:t>td</w:t>
            </w:r>
            <w:r>
              <w:rPr>
                <w:bCs/>
                <w:sz w:val="18"/>
                <w:szCs w:val="18"/>
              </w:rPr>
              <w:t xml:space="preserve"> </w:t>
            </w:r>
            <w:r w:rsidRPr="000A7FF5" w:rsidR="001F3A0A">
              <w:rPr>
                <w:bCs/>
                <w:sz w:val="18"/>
                <w:szCs w:val="18"/>
              </w:rPr>
              <w:t>(NIC Client)</w:t>
            </w:r>
          </w:p>
        </w:tc>
        <w:tc>
          <w:tcPr>
            <w:tcW w:w="2126" w:type="dxa"/>
          </w:tcPr>
          <w:p w:rsidR="00A000CE" w:rsidRPr="000A7FF5" w:rsidP="009C2AA1">
            <w:pPr>
              <w:spacing w:before="40"/>
              <w:rPr>
                <w:color w:val="000000"/>
                <w:sz w:val="18"/>
                <w:szCs w:val="18"/>
              </w:rPr>
            </w:pPr>
            <w:r w:rsidRPr="000A7FF5">
              <w:rPr>
                <w:color w:val="333333"/>
                <w:sz w:val="18"/>
                <w:szCs w:val="18"/>
              </w:rPr>
              <w:t xml:space="preserve">Senior </w:t>
            </w:r>
            <w:r w:rsidR="007326C9">
              <w:rPr>
                <w:color w:val="333333"/>
                <w:sz w:val="18"/>
                <w:szCs w:val="18"/>
              </w:rPr>
              <w:t>D</w:t>
            </w:r>
            <w:r w:rsidRPr="000A7FF5">
              <w:rPr>
                <w:color w:val="333333"/>
                <w:sz w:val="18"/>
                <w:szCs w:val="18"/>
              </w:rPr>
              <w:t>eveloper</w:t>
            </w:r>
          </w:p>
        </w:tc>
      </w:tr>
      <w:tr w:rsidTr="00BE1AC8">
        <w:tblPrEx>
          <w:tblW w:w="9072" w:type="dxa"/>
          <w:tblInd w:w="250" w:type="dxa"/>
          <w:tblLook w:val="04A0"/>
        </w:tblPrEx>
        <w:trPr>
          <w:trHeight w:val="562"/>
        </w:trPr>
        <w:tc>
          <w:tcPr>
            <w:tcW w:w="661" w:type="dxa"/>
          </w:tcPr>
          <w:p w:rsidR="00A000CE" w:rsidRPr="000A7FF5" w:rsidP="009C2AA1">
            <w:pPr>
              <w:spacing w:before="40"/>
              <w:rPr>
                <w:color w:val="000000"/>
                <w:sz w:val="18"/>
                <w:szCs w:val="18"/>
              </w:rPr>
            </w:pPr>
            <w:r>
              <w:rPr>
                <w:color w:val="000000"/>
                <w:sz w:val="18"/>
                <w:szCs w:val="18"/>
              </w:rPr>
              <w:t>3</w:t>
            </w:r>
          </w:p>
        </w:tc>
        <w:tc>
          <w:tcPr>
            <w:tcW w:w="2525" w:type="dxa"/>
          </w:tcPr>
          <w:p w:rsidR="00A000CE" w:rsidRPr="000A7FF5" w:rsidP="009C2AA1">
            <w:pPr>
              <w:spacing w:before="40"/>
              <w:rPr>
                <w:color w:val="000000"/>
                <w:sz w:val="18"/>
                <w:szCs w:val="18"/>
              </w:rPr>
            </w:pPr>
            <w:r w:rsidRPr="000A7FF5">
              <w:rPr>
                <w:bCs/>
                <w:sz w:val="18"/>
                <w:szCs w:val="18"/>
              </w:rPr>
              <w:t>Jan’23/2020 – Oct’15/2020</w:t>
            </w:r>
          </w:p>
        </w:tc>
        <w:tc>
          <w:tcPr>
            <w:tcW w:w="3760" w:type="dxa"/>
          </w:tcPr>
          <w:p w:rsidR="00A000CE" w:rsidRPr="000A7FF5" w:rsidP="009C2AA1">
            <w:pPr>
              <w:spacing w:before="40"/>
              <w:rPr>
                <w:color w:val="000000"/>
                <w:sz w:val="18"/>
                <w:szCs w:val="18"/>
              </w:rPr>
            </w:pPr>
            <w:r>
              <w:rPr>
                <w:bCs/>
                <w:sz w:val="18"/>
                <w:szCs w:val="18"/>
              </w:rPr>
              <w:t>Ease</w:t>
            </w:r>
            <w:r w:rsidRPr="000A7FF5">
              <w:rPr>
                <w:bCs/>
                <w:sz w:val="18"/>
                <w:szCs w:val="18"/>
              </w:rPr>
              <w:t>print</w:t>
            </w:r>
            <w:r>
              <w:rPr>
                <w:bCs/>
                <w:sz w:val="18"/>
                <w:szCs w:val="18"/>
              </w:rPr>
              <w:t xml:space="preserve"> Solutions </w:t>
            </w:r>
            <w:r>
              <w:rPr>
                <w:bCs/>
                <w:sz w:val="18"/>
                <w:szCs w:val="18"/>
              </w:rPr>
              <w:t>pvt</w:t>
            </w:r>
            <w:r>
              <w:rPr>
                <w:bCs/>
                <w:sz w:val="18"/>
                <w:szCs w:val="18"/>
              </w:rPr>
              <w:t xml:space="preserve"> l</w:t>
            </w:r>
            <w:r w:rsidRPr="000A7FF5" w:rsidR="001F3A0A">
              <w:rPr>
                <w:bCs/>
                <w:sz w:val="18"/>
                <w:szCs w:val="18"/>
              </w:rPr>
              <w:t>td</w:t>
            </w:r>
          </w:p>
        </w:tc>
        <w:tc>
          <w:tcPr>
            <w:tcW w:w="2126" w:type="dxa"/>
          </w:tcPr>
          <w:p w:rsidR="00A000CE" w:rsidRPr="000A7FF5" w:rsidP="009C2AA1">
            <w:pPr>
              <w:spacing w:before="40"/>
              <w:rPr>
                <w:color w:val="000000"/>
                <w:sz w:val="18"/>
                <w:szCs w:val="18"/>
              </w:rPr>
            </w:pPr>
            <w:r w:rsidRPr="000A7FF5">
              <w:rPr>
                <w:color w:val="333333"/>
                <w:sz w:val="18"/>
                <w:szCs w:val="18"/>
              </w:rPr>
              <w:t xml:space="preserve">Jr. </w:t>
            </w:r>
            <w:r w:rsidRPr="000A7FF5">
              <w:rPr>
                <w:bCs/>
                <w:color w:val="333333"/>
                <w:sz w:val="18"/>
                <w:szCs w:val="18"/>
              </w:rPr>
              <w:t>Developer Consulting Engineer(IT)</w:t>
            </w:r>
          </w:p>
        </w:tc>
      </w:tr>
      <w:tr w:rsidTr="00BE1AC8">
        <w:tblPrEx>
          <w:tblW w:w="9072" w:type="dxa"/>
          <w:tblInd w:w="250" w:type="dxa"/>
          <w:tblLook w:val="04A0"/>
        </w:tblPrEx>
        <w:trPr>
          <w:trHeight w:val="431"/>
        </w:trPr>
        <w:tc>
          <w:tcPr>
            <w:tcW w:w="661" w:type="dxa"/>
          </w:tcPr>
          <w:p w:rsidR="00A000CE" w:rsidRPr="000A7FF5" w:rsidP="009C2AA1">
            <w:pPr>
              <w:spacing w:before="40"/>
              <w:rPr>
                <w:color w:val="000000"/>
                <w:sz w:val="18"/>
                <w:szCs w:val="18"/>
              </w:rPr>
            </w:pPr>
            <w:r>
              <w:rPr>
                <w:color w:val="000000"/>
                <w:sz w:val="18"/>
                <w:szCs w:val="18"/>
              </w:rPr>
              <w:t>4</w:t>
            </w:r>
          </w:p>
        </w:tc>
        <w:tc>
          <w:tcPr>
            <w:tcW w:w="2525" w:type="dxa"/>
          </w:tcPr>
          <w:p w:rsidR="00A000CE" w:rsidRPr="000A7FF5" w:rsidP="009C2AA1">
            <w:pPr>
              <w:spacing w:before="40"/>
              <w:rPr>
                <w:color w:val="000000"/>
                <w:sz w:val="18"/>
                <w:szCs w:val="18"/>
              </w:rPr>
            </w:pPr>
            <w:r w:rsidRPr="000A7FF5">
              <w:rPr>
                <w:bCs/>
                <w:sz w:val="18"/>
                <w:szCs w:val="18"/>
              </w:rPr>
              <w:t>Dec’21/2016 – Dec’31/2019</w:t>
            </w:r>
          </w:p>
        </w:tc>
        <w:tc>
          <w:tcPr>
            <w:tcW w:w="3760" w:type="dxa"/>
          </w:tcPr>
          <w:p w:rsidR="001F3A0A" w:rsidRPr="000A7FF5" w:rsidP="009C2AA1">
            <w:pPr>
              <w:spacing w:before="40"/>
              <w:rPr>
                <w:color w:val="000000"/>
                <w:sz w:val="18"/>
                <w:szCs w:val="18"/>
              </w:rPr>
            </w:pPr>
            <w:r>
              <w:rPr>
                <w:bCs/>
                <w:sz w:val="18"/>
                <w:szCs w:val="18"/>
              </w:rPr>
              <w:t>Pacific info</w:t>
            </w:r>
            <w:r w:rsidR="007326C9">
              <w:rPr>
                <w:bCs/>
                <w:sz w:val="18"/>
                <w:szCs w:val="18"/>
              </w:rPr>
              <w:t xml:space="preserve"> </w:t>
            </w:r>
            <w:r w:rsidRPr="000A7FF5">
              <w:rPr>
                <w:bCs/>
                <w:sz w:val="18"/>
                <w:szCs w:val="18"/>
              </w:rPr>
              <w:t>solution India</w:t>
            </w:r>
            <w:r w:rsidR="007326C9">
              <w:rPr>
                <w:bCs/>
                <w:sz w:val="18"/>
                <w:szCs w:val="18"/>
              </w:rPr>
              <w:t> </w:t>
            </w:r>
            <w:r w:rsidR="007326C9">
              <w:rPr>
                <w:bCs/>
                <w:sz w:val="18"/>
                <w:szCs w:val="18"/>
              </w:rPr>
              <w:t>pvt</w:t>
            </w:r>
            <w:r>
              <w:rPr>
                <w:bCs/>
                <w:sz w:val="18"/>
                <w:szCs w:val="18"/>
              </w:rPr>
              <w:t xml:space="preserve"> </w:t>
            </w:r>
            <w:r w:rsidR="007326C9">
              <w:rPr>
                <w:bCs/>
                <w:sz w:val="18"/>
                <w:szCs w:val="18"/>
              </w:rPr>
              <w:t>l</w:t>
            </w:r>
            <w:r>
              <w:rPr>
                <w:bCs/>
                <w:sz w:val="18"/>
                <w:szCs w:val="18"/>
              </w:rPr>
              <w:t xml:space="preserve">td </w:t>
            </w:r>
            <w:r w:rsidRPr="000A7FF5">
              <w:rPr>
                <w:color w:val="000000"/>
                <w:sz w:val="18"/>
                <w:szCs w:val="18"/>
              </w:rPr>
              <w:t xml:space="preserve"> </w:t>
            </w:r>
            <w:r>
              <w:rPr>
                <w:bCs/>
                <w:sz w:val="18"/>
                <w:szCs w:val="18"/>
              </w:rPr>
              <w:t>(NIC Client</w:t>
            </w:r>
            <w:r w:rsidRPr="000A7FF5">
              <w:rPr>
                <w:bCs/>
                <w:sz w:val="18"/>
                <w:szCs w:val="18"/>
              </w:rPr>
              <w:t>)</w:t>
            </w:r>
          </w:p>
        </w:tc>
        <w:tc>
          <w:tcPr>
            <w:tcW w:w="2126" w:type="dxa"/>
          </w:tcPr>
          <w:p w:rsidR="00A000CE" w:rsidRPr="000A7FF5" w:rsidP="009C2AA1">
            <w:pPr>
              <w:spacing w:before="40"/>
              <w:rPr>
                <w:color w:val="000000"/>
                <w:sz w:val="18"/>
                <w:szCs w:val="18"/>
              </w:rPr>
            </w:pPr>
            <w:r w:rsidRPr="000A7FF5">
              <w:rPr>
                <w:color w:val="333333"/>
                <w:sz w:val="18"/>
                <w:szCs w:val="18"/>
              </w:rPr>
              <w:t>Web Manager </w:t>
            </w:r>
            <w:r w:rsidRPr="000A7FF5">
              <w:rPr>
                <w:bCs/>
                <w:color w:val="333333"/>
                <w:sz w:val="18"/>
                <w:szCs w:val="18"/>
              </w:rPr>
              <w:t>cum Developer</w:t>
            </w:r>
          </w:p>
        </w:tc>
      </w:tr>
      <w:tr w:rsidTr="00BE1AC8">
        <w:tblPrEx>
          <w:tblW w:w="9072" w:type="dxa"/>
          <w:tblInd w:w="250" w:type="dxa"/>
          <w:tblLook w:val="04A0"/>
        </w:tblPrEx>
        <w:trPr>
          <w:trHeight w:val="431"/>
        </w:trPr>
        <w:tc>
          <w:tcPr>
            <w:tcW w:w="661" w:type="dxa"/>
          </w:tcPr>
          <w:p w:rsidR="00A000CE" w:rsidRPr="000A7FF5" w:rsidP="009C2AA1">
            <w:pPr>
              <w:spacing w:before="40"/>
              <w:rPr>
                <w:color w:val="000000"/>
                <w:sz w:val="18"/>
                <w:szCs w:val="18"/>
              </w:rPr>
            </w:pPr>
            <w:r>
              <w:rPr>
                <w:color w:val="000000"/>
                <w:sz w:val="18"/>
                <w:szCs w:val="18"/>
              </w:rPr>
              <w:t>5</w:t>
            </w:r>
          </w:p>
        </w:tc>
        <w:tc>
          <w:tcPr>
            <w:tcW w:w="2525" w:type="dxa"/>
          </w:tcPr>
          <w:p w:rsidR="00A000CE" w:rsidRPr="000A7FF5" w:rsidP="00B4606E">
            <w:pPr>
              <w:spacing w:before="40"/>
              <w:rPr>
                <w:color w:val="000000"/>
                <w:sz w:val="18"/>
                <w:szCs w:val="18"/>
              </w:rPr>
            </w:pPr>
            <w:r>
              <w:rPr>
                <w:bCs/>
                <w:sz w:val="18"/>
                <w:szCs w:val="18"/>
              </w:rPr>
              <w:t>June’21/2016</w:t>
            </w:r>
            <w:r w:rsidRPr="000A7FF5" w:rsidR="001F3A0A">
              <w:rPr>
                <w:bCs/>
                <w:sz w:val="18"/>
                <w:szCs w:val="18"/>
              </w:rPr>
              <w:t xml:space="preserve"> – </w:t>
            </w:r>
            <w:r w:rsidR="00B4606E">
              <w:rPr>
                <w:bCs/>
                <w:sz w:val="18"/>
                <w:szCs w:val="18"/>
              </w:rPr>
              <w:t>Dec’</w:t>
            </w:r>
            <w:r w:rsidRPr="000A7FF5" w:rsidR="001F3A0A">
              <w:rPr>
                <w:bCs/>
                <w:sz w:val="18"/>
                <w:szCs w:val="18"/>
              </w:rPr>
              <w:t>15/2016</w:t>
            </w:r>
          </w:p>
        </w:tc>
        <w:tc>
          <w:tcPr>
            <w:tcW w:w="3760" w:type="dxa"/>
          </w:tcPr>
          <w:p w:rsidR="00A000CE" w:rsidRPr="000A7FF5" w:rsidP="009C2AA1">
            <w:pPr>
              <w:spacing w:before="40"/>
              <w:rPr>
                <w:color w:val="000000"/>
                <w:sz w:val="18"/>
                <w:szCs w:val="18"/>
              </w:rPr>
            </w:pPr>
            <w:r w:rsidRPr="000A7FF5">
              <w:rPr>
                <w:bCs/>
                <w:sz w:val="18"/>
                <w:szCs w:val="18"/>
              </w:rPr>
              <w:t>OMS InfoTech</w:t>
            </w:r>
            <w:r w:rsidR="007326C9">
              <w:rPr>
                <w:bCs/>
                <w:sz w:val="18"/>
                <w:szCs w:val="18"/>
              </w:rPr>
              <w:t xml:space="preserve"> </w:t>
            </w:r>
            <w:r w:rsidR="007326C9">
              <w:rPr>
                <w:bCs/>
                <w:sz w:val="18"/>
                <w:szCs w:val="18"/>
              </w:rPr>
              <w:t>Pvt</w:t>
            </w:r>
            <w:r w:rsidR="007326C9">
              <w:rPr>
                <w:bCs/>
                <w:sz w:val="18"/>
                <w:szCs w:val="18"/>
              </w:rPr>
              <w:t xml:space="preserve"> ltd</w:t>
            </w:r>
          </w:p>
        </w:tc>
        <w:tc>
          <w:tcPr>
            <w:tcW w:w="2126" w:type="dxa"/>
          </w:tcPr>
          <w:p w:rsidR="00A000CE" w:rsidRPr="000A7FF5" w:rsidP="009C2AA1">
            <w:pPr>
              <w:spacing w:before="40"/>
              <w:rPr>
                <w:color w:val="000000"/>
                <w:sz w:val="18"/>
                <w:szCs w:val="18"/>
              </w:rPr>
            </w:pPr>
            <w:r w:rsidRPr="000A7FF5">
              <w:rPr>
                <w:sz w:val="18"/>
                <w:szCs w:val="18"/>
              </w:rPr>
              <w:t>Trainer</w:t>
            </w:r>
            <w:r w:rsidRPr="000A7FF5">
              <w:rPr>
                <w:color w:val="333333"/>
                <w:sz w:val="18"/>
                <w:szCs w:val="18"/>
              </w:rPr>
              <w:t xml:space="preserve"> cum Developer</w:t>
            </w:r>
          </w:p>
        </w:tc>
      </w:tr>
      <w:tr w:rsidTr="00BE1AC8">
        <w:tblPrEx>
          <w:tblW w:w="9072" w:type="dxa"/>
          <w:tblInd w:w="250" w:type="dxa"/>
          <w:tblLook w:val="04A0"/>
        </w:tblPrEx>
        <w:trPr>
          <w:trHeight w:val="527"/>
        </w:trPr>
        <w:tc>
          <w:tcPr>
            <w:tcW w:w="661" w:type="dxa"/>
          </w:tcPr>
          <w:p w:rsidR="00A000CE" w:rsidRPr="000A7FF5" w:rsidP="009C2AA1">
            <w:pPr>
              <w:spacing w:before="40"/>
              <w:rPr>
                <w:color w:val="000000"/>
                <w:sz w:val="18"/>
                <w:szCs w:val="18"/>
              </w:rPr>
            </w:pPr>
            <w:r>
              <w:rPr>
                <w:color w:val="000000"/>
                <w:sz w:val="18"/>
                <w:szCs w:val="18"/>
              </w:rPr>
              <w:t>6</w:t>
            </w:r>
          </w:p>
        </w:tc>
        <w:tc>
          <w:tcPr>
            <w:tcW w:w="2525" w:type="dxa"/>
          </w:tcPr>
          <w:p w:rsidR="00A000CE" w:rsidRPr="000A7FF5" w:rsidP="009C2AA1">
            <w:pPr>
              <w:spacing w:before="40"/>
              <w:rPr>
                <w:color w:val="000000"/>
                <w:sz w:val="18"/>
                <w:szCs w:val="18"/>
              </w:rPr>
            </w:pPr>
            <w:r w:rsidRPr="000A7FF5">
              <w:rPr>
                <w:color w:val="000000"/>
                <w:sz w:val="18"/>
                <w:szCs w:val="18"/>
              </w:rPr>
              <w:t>01’June/2015-01’Nov/2015</w:t>
            </w:r>
          </w:p>
        </w:tc>
        <w:tc>
          <w:tcPr>
            <w:tcW w:w="3760" w:type="dxa"/>
          </w:tcPr>
          <w:p w:rsidR="00A000CE" w:rsidRPr="000A7FF5" w:rsidP="009C2AA1">
            <w:pPr>
              <w:spacing w:before="40"/>
              <w:rPr>
                <w:color w:val="000000"/>
                <w:sz w:val="18"/>
                <w:szCs w:val="18"/>
              </w:rPr>
            </w:pPr>
            <w:r w:rsidRPr="000A7FF5">
              <w:rPr>
                <w:color w:val="000000"/>
                <w:sz w:val="18"/>
                <w:szCs w:val="18"/>
              </w:rPr>
              <w:t>Xperia</w:t>
            </w:r>
            <w:r w:rsidRPr="000A7FF5">
              <w:rPr>
                <w:color w:val="000000"/>
                <w:sz w:val="18"/>
                <w:szCs w:val="18"/>
              </w:rPr>
              <w:t xml:space="preserve"> Technologies </w:t>
            </w:r>
            <w:r w:rsidRPr="000A7FF5">
              <w:rPr>
                <w:color w:val="000000"/>
                <w:sz w:val="18"/>
                <w:szCs w:val="18"/>
              </w:rPr>
              <w:t>pvt</w:t>
            </w:r>
            <w:r w:rsidR="007326C9">
              <w:rPr>
                <w:color w:val="000000"/>
                <w:sz w:val="18"/>
                <w:szCs w:val="18"/>
              </w:rPr>
              <w:t xml:space="preserve"> ltd</w:t>
            </w:r>
          </w:p>
        </w:tc>
        <w:tc>
          <w:tcPr>
            <w:tcW w:w="2126" w:type="dxa"/>
          </w:tcPr>
          <w:p w:rsidR="00A000CE" w:rsidRPr="000A7FF5" w:rsidP="009C2AA1">
            <w:pPr>
              <w:spacing w:before="40"/>
              <w:rPr>
                <w:sz w:val="18"/>
                <w:szCs w:val="18"/>
              </w:rPr>
            </w:pPr>
            <w:r w:rsidRPr="000A7FF5">
              <w:rPr>
                <w:sz w:val="18"/>
                <w:szCs w:val="18"/>
              </w:rPr>
              <w:t xml:space="preserve">Internship </w:t>
            </w:r>
          </w:p>
        </w:tc>
      </w:tr>
    </w:tbl>
    <w:p w:rsidR="00FC732D" w:rsidRPr="000A7FF5" w:rsidP="009C2AA1">
      <w:pPr>
        <w:spacing w:before="40"/>
        <w:jc w:val="both"/>
        <w:rPr>
          <w:sz w:val="18"/>
          <w:szCs w:val="18"/>
        </w:rPr>
      </w:pPr>
    </w:p>
    <w:p w:rsidR="000A7FF5" w:rsidRPr="00843F14" w:rsidP="009C2AA1">
      <w:pPr>
        <w:shd w:val="clear" w:color="auto" w:fill="BFBFBF"/>
        <w:spacing w:before="40"/>
        <w:rPr>
          <w:b/>
          <w:color w:val="000000"/>
          <w:sz w:val="22"/>
          <w:szCs w:val="22"/>
        </w:rPr>
      </w:pPr>
      <w:r w:rsidRPr="00843F14">
        <w:rPr>
          <w:b/>
          <w:color w:val="000000"/>
          <w:sz w:val="22"/>
          <w:szCs w:val="22"/>
        </w:rPr>
        <w:t>Roles &amp; Responsibilities</w:t>
      </w:r>
      <w:r w:rsidRPr="00843F14" w:rsidR="00843F14">
        <w:rPr>
          <w:b/>
          <w:color w:val="000000"/>
          <w:sz w:val="22"/>
          <w:szCs w:val="22"/>
        </w:rPr>
        <w:t>:</w:t>
      </w:r>
    </w:p>
    <w:p w:rsidR="000A7FF5" w:rsidRPr="000A7FF5" w:rsidP="009C2AA1">
      <w:pPr>
        <w:spacing w:before="40"/>
        <w:rPr>
          <w:b/>
          <w:sz w:val="18"/>
          <w:szCs w:val="18"/>
        </w:rPr>
      </w:pPr>
    </w:p>
    <w:p w:rsidR="000A7FF5" w:rsidRPr="000A7FF5" w:rsidP="009C2AA1">
      <w:pPr>
        <w:numPr>
          <w:ilvl w:val="0"/>
          <w:numId w:val="7"/>
        </w:numPr>
        <w:shd w:val="clear" w:color="auto" w:fill="FFFFFF"/>
        <w:autoSpaceDE w:val="0"/>
        <w:autoSpaceDN w:val="0"/>
        <w:spacing w:before="40"/>
        <w:ind w:left="357" w:hanging="357"/>
        <w:jc w:val="both"/>
        <w:rPr>
          <w:color w:val="333333"/>
          <w:sz w:val="18"/>
          <w:szCs w:val="18"/>
        </w:rPr>
      </w:pPr>
      <w:r w:rsidRPr="000A7FF5">
        <w:rPr>
          <w:color w:val="333333"/>
          <w:sz w:val="18"/>
          <w:szCs w:val="18"/>
        </w:rPr>
        <w:t>Developing the web based software using computer programming languages such as ASP.net, C#,</w:t>
      </w:r>
      <w:r w:rsidR="007326C9">
        <w:rPr>
          <w:color w:val="333333"/>
          <w:sz w:val="18"/>
          <w:szCs w:val="18"/>
        </w:rPr>
        <w:t xml:space="preserve"> </w:t>
      </w:r>
      <w:r w:rsidRPr="000A7FF5">
        <w:rPr>
          <w:color w:val="333333"/>
          <w:sz w:val="18"/>
          <w:szCs w:val="18"/>
        </w:rPr>
        <w:t>MSSQL,</w:t>
      </w:r>
      <w:r w:rsidR="007326C9">
        <w:rPr>
          <w:color w:val="333333"/>
          <w:sz w:val="18"/>
          <w:szCs w:val="18"/>
        </w:rPr>
        <w:t xml:space="preserve"> </w:t>
      </w:r>
      <w:r w:rsidRPr="000A7FF5">
        <w:rPr>
          <w:color w:val="333333"/>
          <w:sz w:val="18"/>
          <w:szCs w:val="18"/>
        </w:rPr>
        <w:t>LINQ,</w:t>
      </w:r>
      <w:r w:rsidR="007326C9">
        <w:rPr>
          <w:color w:val="333333"/>
          <w:sz w:val="18"/>
          <w:szCs w:val="18"/>
        </w:rPr>
        <w:t xml:space="preserve"> </w:t>
      </w:r>
      <w:r w:rsidRPr="000A7FF5">
        <w:rPr>
          <w:color w:val="333333"/>
          <w:sz w:val="18"/>
          <w:szCs w:val="18"/>
        </w:rPr>
        <w:t>ADO.net,</w:t>
      </w:r>
      <w:r w:rsidR="007326C9">
        <w:rPr>
          <w:color w:val="333333"/>
          <w:sz w:val="18"/>
          <w:szCs w:val="18"/>
        </w:rPr>
        <w:t xml:space="preserve"> </w:t>
      </w:r>
      <w:r w:rsidRPr="000A7FF5">
        <w:rPr>
          <w:color w:val="333333"/>
          <w:sz w:val="18"/>
          <w:szCs w:val="18"/>
        </w:rPr>
        <w:t>MVC,</w:t>
      </w:r>
      <w:r w:rsidR="007326C9">
        <w:rPr>
          <w:color w:val="333333"/>
          <w:sz w:val="18"/>
          <w:szCs w:val="18"/>
        </w:rPr>
        <w:t xml:space="preserve"> </w:t>
      </w:r>
      <w:r w:rsidRPr="000A7FF5">
        <w:rPr>
          <w:color w:val="333333"/>
          <w:sz w:val="18"/>
          <w:szCs w:val="18"/>
        </w:rPr>
        <w:t>Bootstrap,</w:t>
      </w:r>
      <w:r w:rsidR="007326C9">
        <w:rPr>
          <w:color w:val="333333"/>
          <w:sz w:val="18"/>
          <w:szCs w:val="18"/>
        </w:rPr>
        <w:t xml:space="preserve"> </w:t>
      </w:r>
      <w:r w:rsidRPr="000A7FF5">
        <w:rPr>
          <w:color w:val="333333"/>
          <w:sz w:val="18"/>
          <w:szCs w:val="18"/>
        </w:rPr>
        <w:t>JavaScript , CSS ,</w:t>
      </w:r>
      <w:r w:rsidR="007326C9">
        <w:rPr>
          <w:color w:val="333333"/>
          <w:sz w:val="18"/>
          <w:szCs w:val="18"/>
        </w:rPr>
        <w:t xml:space="preserve"> </w:t>
      </w:r>
      <w:r w:rsidRPr="000A7FF5">
        <w:rPr>
          <w:color w:val="333333"/>
          <w:sz w:val="18"/>
          <w:szCs w:val="18"/>
        </w:rPr>
        <w:t>JQuery, API</w:t>
      </w:r>
      <w:r w:rsidR="007326C9">
        <w:rPr>
          <w:color w:val="333333"/>
          <w:sz w:val="18"/>
          <w:szCs w:val="18"/>
        </w:rPr>
        <w:t>.</w:t>
      </w:r>
    </w:p>
    <w:p w:rsidR="000A7FF5" w:rsidRPr="000A7FF5" w:rsidP="009C2AA1">
      <w:pPr>
        <w:numPr>
          <w:ilvl w:val="0"/>
          <w:numId w:val="7"/>
        </w:numPr>
        <w:shd w:val="clear" w:color="auto" w:fill="FFFFFF"/>
        <w:autoSpaceDE w:val="0"/>
        <w:autoSpaceDN w:val="0"/>
        <w:spacing w:before="40"/>
        <w:ind w:left="357" w:hanging="357"/>
        <w:jc w:val="both"/>
        <w:rPr>
          <w:color w:val="333333"/>
          <w:sz w:val="18"/>
          <w:szCs w:val="18"/>
        </w:rPr>
      </w:pPr>
      <w:r w:rsidRPr="000A7FF5">
        <w:rPr>
          <w:color w:val="333333"/>
          <w:sz w:val="18"/>
          <w:szCs w:val="18"/>
        </w:rPr>
        <w:t>Creating and maintaining the ASP.NET and MVC based websites and their web applications as per the initial guidelines of the client.</w:t>
      </w:r>
    </w:p>
    <w:p w:rsidR="000A7FF5" w:rsidRPr="000A7FF5" w:rsidP="009C2AA1">
      <w:pPr>
        <w:numPr>
          <w:ilvl w:val="0"/>
          <w:numId w:val="7"/>
        </w:numPr>
        <w:shd w:val="clear" w:color="auto" w:fill="FFFFFF"/>
        <w:autoSpaceDE w:val="0"/>
        <w:autoSpaceDN w:val="0"/>
        <w:spacing w:before="40"/>
        <w:ind w:left="357" w:hanging="357"/>
        <w:jc w:val="both"/>
        <w:rPr>
          <w:color w:val="333333"/>
          <w:sz w:val="18"/>
          <w:szCs w:val="18"/>
        </w:rPr>
      </w:pPr>
      <w:r w:rsidRPr="000A7FF5">
        <w:rPr>
          <w:rFonts w:eastAsia="Arial"/>
          <w:color w:val="222222"/>
          <w:sz w:val="18"/>
          <w:szCs w:val="18"/>
          <w:highlight w:val="white"/>
        </w:rPr>
        <w:t>Developing the knowledge and skills of Trainee</w:t>
      </w:r>
      <w:r w:rsidR="007326C9">
        <w:rPr>
          <w:rFonts w:eastAsia="Arial"/>
          <w:color w:val="222222"/>
          <w:sz w:val="18"/>
          <w:szCs w:val="18"/>
        </w:rPr>
        <w:t>.</w:t>
      </w:r>
    </w:p>
    <w:p w:rsidR="000A7FF5" w:rsidRPr="000A7FF5" w:rsidP="009C2AA1">
      <w:pPr>
        <w:numPr>
          <w:ilvl w:val="0"/>
          <w:numId w:val="7"/>
        </w:numPr>
        <w:shd w:val="clear" w:color="auto" w:fill="FFFFFF"/>
        <w:autoSpaceDE w:val="0"/>
        <w:autoSpaceDN w:val="0"/>
        <w:spacing w:before="40"/>
        <w:ind w:left="357" w:hanging="357"/>
        <w:jc w:val="both"/>
        <w:rPr>
          <w:rFonts w:eastAsia="Arial"/>
          <w:color w:val="000000"/>
          <w:sz w:val="18"/>
          <w:szCs w:val="18"/>
        </w:rPr>
      </w:pPr>
      <w:r w:rsidRPr="000A7FF5">
        <w:rPr>
          <w:rFonts w:eastAsia="Arial"/>
          <w:color w:val="000000"/>
          <w:sz w:val="18"/>
          <w:szCs w:val="18"/>
          <w:highlight w:val="white"/>
        </w:rPr>
        <w:t>Liaise with managers to determine training needs and schedule training sessions</w:t>
      </w:r>
      <w:r w:rsidR="007326C9">
        <w:rPr>
          <w:rFonts w:eastAsia="Arial"/>
          <w:color w:val="000000"/>
          <w:sz w:val="18"/>
          <w:szCs w:val="18"/>
        </w:rPr>
        <w:t>.</w:t>
      </w:r>
    </w:p>
    <w:p w:rsidR="000A7FF5" w:rsidRPr="000A7FF5" w:rsidP="009C2AA1">
      <w:pPr>
        <w:numPr>
          <w:ilvl w:val="0"/>
          <w:numId w:val="7"/>
        </w:numPr>
        <w:shd w:val="clear" w:color="auto" w:fill="FFFFFF"/>
        <w:autoSpaceDE w:val="0"/>
        <w:autoSpaceDN w:val="0"/>
        <w:spacing w:before="40"/>
        <w:ind w:left="357" w:hanging="357"/>
        <w:jc w:val="both"/>
        <w:rPr>
          <w:color w:val="333333"/>
          <w:sz w:val="18"/>
          <w:szCs w:val="18"/>
        </w:rPr>
      </w:pPr>
      <w:r w:rsidRPr="000A7FF5">
        <w:rPr>
          <w:color w:val="333333"/>
          <w:sz w:val="18"/>
          <w:szCs w:val="18"/>
        </w:rPr>
        <w:t>Making changes to existing web applications according to the feedback received from the end users or clients. In some cases, changes are also made in order to update the application’s compatibility with the latest operating systems.</w:t>
      </w:r>
    </w:p>
    <w:p w:rsidR="000A7FF5" w:rsidRPr="000A7FF5" w:rsidP="009C2AA1">
      <w:pPr>
        <w:numPr>
          <w:ilvl w:val="0"/>
          <w:numId w:val="7"/>
        </w:numPr>
        <w:shd w:val="clear" w:color="auto" w:fill="FFFFFF"/>
        <w:autoSpaceDE w:val="0"/>
        <w:autoSpaceDN w:val="0"/>
        <w:spacing w:before="40"/>
        <w:ind w:left="357" w:hanging="357"/>
        <w:jc w:val="both"/>
        <w:rPr>
          <w:color w:val="333333"/>
          <w:sz w:val="18"/>
          <w:szCs w:val="18"/>
        </w:rPr>
      </w:pPr>
      <w:r w:rsidRPr="000A7FF5">
        <w:rPr>
          <w:color w:val="333333"/>
          <w:sz w:val="18"/>
          <w:szCs w:val="18"/>
        </w:rPr>
        <w:t>Testing the applications and websites on different web browsers to ensure a standard user experience for the clients across all platforms.</w:t>
      </w:r>
    </w:p>
    <w:p w:rsidR="000A7FF5" w:rsidRPr="000A7FF5" w:rsidP="009C2AA1">
      <w:pPr>
        <w:numPr>
          <w:ilvl w:val="0"/>
          <w:numId w:val="7"/>
        </w:numPr>
        <w:autoSpaceDE w:val="0"/>
        <w:autoSpaceDN w:val="0"/>
        <w:spacing w:before="40"/>
        <w:ind w:left="357" w:hanging="357"/>
        <w:jc w:val="both"/>
        <w:rPr>
          <w:sz w:val="18"/>
          <w:szCs w:val="18"/>
        </w:rPr>
      </w:pPr>
      <w:r w:rsidRPr="000A7FF5">
        <w:rPr>
          <w:color w:val="333333"/>
          <w:sz w:val="18"/>
          <w:szCs w:val="18"/>
          <w:highlight w:val="white"/>
        </w:rPr>
        <w:t>Training the end user or client on the final product as well as providing technical support whenever required</w:t>
      </w:r>
      <w:r w:rsidR="007326C9">
        <w:rPr>
          <w:color w:val="333333"/>
          <w:sz w:val="18"/>
          <w:szCs w:val="18"/>
        </w:rPr>
        <w:t>.</w:t>
      </w:r>
    </w:p>
    <w:p w:rsidR="000A7FF5" w:rsidRPr="000A7FF5" w:rsidP="009C2AA1">
      <w:pPr>
        <w:numPr>
          <w:ilvl w:val="0"/>
          <w:numId w:val="7"/>
        </w:numPr>
        <w:shd w:val="clear" w:color="auto" w:fill="FFFFFF"/>
        <w:autoSpaceDE w:val="0"/>
        <w:autoSpaceDN w:val="0"/>
        <w:spacing w:before="40"/>
        <w:ind w:left="357" w:hanging="357"/>
        <w:jc w:val="both"/>
        <w:rPr>
          <w:color w:val="333333"/>
          <w:sz w:val="18"/>
          <w:szCs w:val="18"/>
        </w:rPr>
      </w:pPr>
      <w:r w:rsidRPr="000A7FF5">
        <w:rPr>
          <w:color w:val="333333"/>
          <w:sz w:val="18"/>
          <w:szCs w:val="18"/>
        </w:rPr>
        <w:t>Designing back end database structures for the web applications and also generating stored procedures that are complex in nature for the software’s maintenance purposes.</w:t>
      </w:r>
    </w:p>
    <w:p w:rsidR="000A7FF5" w:rsidRPr="000A7FF5" w:rsidP="009C2AA1">
      <w:pPr>
        <w:numPr>
          <w:ilvl w:val="0"/>
          <w:numId w:val="7"/>
        </w:numPr>
        <w:shd w:val="clear" w:color="auto" w:fill="FFFFFF"/>
        <w:autoSpaceDE w:val="0"/>
        <w:autoSpaceDN w:val="0"/>
        <w:spacing w:before="40"/>
        <w:ind w:left="357" w:hanging="357"/>
        <w:jc w:val="both"/>
        <w:rPr>
          <w:color w:val="333333"/>
          <w:sz w:val="18"/>
          <w:szCs w:val="18"/>
        </w:rPr>
      </w:pPr>
      <w:r w:rsidRPr="000A7FF5">
        <w:rPr>
          <w:color w:val="333333"/>
          <w:sz w:val="18"/>
          <w:szCs w:val="18"/>
        </w:rPr>
        <w:t>Finding information about latest technologies that aid in the development of core web applications and enhance their features in the long run.</w:t>
      </w:r>
    </w:p>
    <w:p w:rsidR="000A7FF5" w:rsidRPr="000A7FF5" w:rsidP="009C2AA1">
      <w:pPr>
        <w:numPr>
          <w:ilvl w:val="0"/>
          <w:numId w:val="7"/>
        </w:numPr>
        <w:shd w:val="clear" w:color="auto" w:fill="FFFFFF"/>
        <w:autoSpaceDE w:val="0"/>
        <w:autoSpaceDN w:val="0"/>
        <w:spacing w:before="40"/>
        <w:ind w:left="357" w:hanging="357"/>
        <w:jc w:val="both"/>
        <w:rPr>
          <w:color w:val="333333"/>
          <w:sz w:val="18"/>
          <w:szCs w:val="18"/>
        </w:rPr>
      </w:pPr>
      <w:r w:rsidRPr="000A7FF5">
        <w:rPr>
          <w:color w:val="333333"/>
          <w:sz w:val="18"/>
          <w:szCs w:val="18"/>
        </w:rPr>
        <w:t>They have to also ensure the compatibility of their websites with newer software or operating system version.</w:t>
      </w:r>
    </w:p>
    <w:p w:rsidR="00BE1AC8" w:rsidRPr="00BE1AC8" w:rsidP="009C2AA1">
      <w:pPr>
        <w:numPr>
          <w:ilvl w:val="0"/>
          <w:numId w:val="7"/>
        </w:numPr>
        <w:shd w:val="clear" w:color="auto" w:fill="FFFFFF"/>
        <w:autoSpaceDE w:val="0"/>
        <w:autoSpaceDN w:val="0"/>
        <w:spacing w:before="40"/>
        <w:ind w:left="357" w:hanging="357"/>
        <w:jc w:val="both"/>
        <w:rPr>
          <w:sz w:val="18"/>
          <w:szCs w:val="18"/>
        </w:rPr>
      </w:pPr>
      <w:r w:rsidRPr="00BE1AC8">
        <w:rPr>
          <w:color w:val="333333"/>
          <w:sz w:val="18"/>
          <w:szCs w:val="18"/>
        </w:rPr>
        <w:t>Understanding the life cycle of software and determining any changes that may be needed as per the observations and feedback of software testing professionals.</w:t>
      </w:r>
    </w:p>
    <w:p w:rsidR="00BE1AC8" w:rsidRPr="00BE1AC8" w:rsidP="009C2AA1">
      <w:pPr>
        <w:shd w:val="clear" w:color="auto" w:fill="FFFFFF"/>
        <w:autoSpaceDE w:val="0"/>
        <w:autoSpaceDN w:val="0"/>
        <w:spacing w:before="40"/>
        <w:ind w:left="357"/>
        <w:jc w:val="both"/>
        <w:rPr>
          <w:sz w:val="18"/>
          <w:szCs w:val="18"/>
        </w:rPr>
      </w:pPr>
    </w:p>
    <w:p w:rsidR="001F3A0A" w:rsidRPr="00843F14" w:rsidP="009C2AA1">
      <w:pPr>
        <w:shd w:val="clear" w:color="auto" w:fill="BFBFBF"/>
        <w:spacing w:before="40"/>
        <w:rPr>
          <w:sz w:val="22"/>
          <w:szCs w:val="22"/>
        </w:rPr>
      </w:pPr>
      <w:r w:rsidRPr="00843F14">
        <w:rPr>
          <w:b/>
          <w:bCs/>
          <w:sz w:val="22"/>
          <w:szCs w:val="22"/>
        </w:rPr>
        <w:t>Projects</w:t>
      </w:r>
      <w:r w:rsidRPr="00843F14" w:rsidR="00843F14">
        <w:rPr>
          <w:b/>
          <w:bCs/>
          <w:sz w:val="22"/>
          <w:szCs w:val="22"/>
        </w:rPr>
        <w:t>:</w:t>
      </w:r>
    </w:p>
    <w:p w:rsidR="002371F2" w:rsidP="009C2AA1">
      <w:pPr>
        <w:tabs>
          <w:tab w:val="left" w:pos="674"/>
        </w:tabs>
        <w:spacing w:before="40"/>
        <w:jc w:val="both"/>
        <w:rPr>
          <w:sz w:val="18"/>
          <w:szCs w:val="18"/>
        </w:rPr>
      </w:pPr>
    </w:p>
    <w:p w:rsidR="002371F2" w:rsidP="009C2AA1">
      <w:pPr>
        <w:numPr>
          <w:ilvl w:val="0"/>
          <w:numId w:val="8"/>
        </w:numPr>
        <w:pBdr>
          <w:top w:val="nil"/>
          <w:left w:val="nil"/>
          <w:bottom w:val="nil"/>
          <w:right w:val="nil"/>
          <w:between w:val="nil"/>
        </w:pBdr>
        <w:autoSpaceDE w:val="0"/>
        <w:autoSpaceDN w:val="0"/>
        <w:spacing w:before="40" w:after="80"/>
        <w:ind w:left="357" w:hanging="357"/>
        <w:jc w:val="both"/>
        <w:rPr>
          <w:rFonts w:hAnsi="Verdana" w:cs="Verdana"/>
          <w:color w:val="000000"/>
          <w:sz w:val="16"/>
          <w:szCs w:val="16"/>
        </w:rPr>
      </w:pPr>
      <w:hyperlink r:id="rId4" w:history="1">
        <w:r w:rsidRPr="00420E5B">
          <w:rPr>
            <w:rStyle w:val="Hyperlink"/>
            <w:rFonts w:hAnsi="Verdana" w:cs="Verdana"/>
            <w:sz w:val="16"/>
            <w:szCs w:val="16"/>
          </w:rPr>
          <w:t>https://www.mplads.gov.in/</w:t>
        </w:r>
      </w:hyperlink>
      <w:r w:rsidRPr="005B251E">
        <w:rPr>
          <w:rFonts w:hAnsi="Verdana" w:cs="Verdana"/>
          <w:color w:val="000000"/>
          <w:sz w:val="16"/>
          <w:szCs w:val="16"/>
        </w:rPr>
        <w:t xml:space="preserve"> (</w:t>
      </w:r>
      <w:r w:rsidRPr="00BE1AC8">
        <w:rPr>
          <w:sz w:val="18"/>
          <w:szCs w:val="18"/>
        </w:rPr>
        <w:t>ASP.NET, C#, ADO.NET, MS SQL Server,</w:t>
      </w:r>
      <w:r>
        <w:rPr>
          <w:sz w:val="18"/>
          <w:szCs w:val="18"/>
        </w:rPr>
        <w:t xml:space="preserve"> </w:t>
      </w:r>
      <w:r w:rsidRPr="00BE1AC8">
        <w:rPr>
          <w:sz w:val="18"/>
          <w:szCs w:val="18"/>
        </w:rPr>
        <w:t>Bootstrap,</w:t>
      </w:r>
      <w:r>
        <w:rPr>
          <w:sz w:val="18"/>
          <w:szCs w:val="18"/>
        </w:rPr>
        <w:t xml:space="preserve"> </w:t>
      </w:r>
      <w:r w:rsidRPr="00BE1AC8">
        <w:rPr>
          <w:sz w:val="18"/>
          <w:szCs w:val="18"/>
        </w:rPr>
        <w:t>CSS, Java Script, SSRS Reports</w:t>
      </w:r>
      <w:r>
        <w:rPr>
          <w:sz w:val="18"/>
          <w:szCs w:val="18"/>
        </w:rPr>
        <w:t>,</w:t>
      </w:r>
      <w:r w:rsidR="00711C6D">
        <w:rPr>
          <w:sz w:val="18"/>
          <w:szCs w:val="18"/>
        </w:rPr>
        <w:t xml:space="preserve"> </w:t>
      </w:r>
      <w:r>
        <w:rPr>
          <w:sz w:val="18"/>
          <w:szCs w:val="18"/>
        </w:rPr>
        <w:t>API</w:t>
      </w:r>
      <w:r w:rsidRPr="00BE1AC8">
        <w:rPr>
          <w:sz w:val="18"/>
          <w:szCs w:val="18"/>
        </w:rPr>
        <w:t>).</w:t>
      </w:r>
    </w:p>
    <w:p w:rsidR="002371F2" w:rsidRPr="0001583E" w:rsidP="009C2AA1">
      <w:pPr>
        <w:numPr>
          <w:ilvl w:val="0"/>
          <w:numId w:val="8"/>
        </w:numPr>
        <w:pBdr>
          <w:top w:val="nil"/>
          <w:left w:val="nil"/>
          <w:bottom w:val="nil"/>
          <w:right w:val="nil"/>
          <w:between w:val="nil"/>
        </w:pBdr>
        <w:autoSpaceDE w:val="0"/>
        <w:autoSpaceDN w:val="0"/>
        <w:spacing w:before="40" w:after="80"/>
        <w:ind w:left="357" w:hanging="357"/>
        <w:jc w:val="both"/>
        <w:rPr>
          <w:rFonts w:hAnsi="Verdana" w:cs="Verdana"/>
          <w:color w:val="000000"/>
          <w:sz w:val="16"/>
          <w:szCs w:val="16"/>
        </w:rPr>
      </w:pPr>
      <w:hyperlink r:id="rId5" w:history="1">
        <w:r w:rsidRPr="00420E5B" w:rsidR="009964DA">
          <w:rPr>
            <w:rStyle w:val="Hyperlink"/>
            <w:rFonts w:hAnsi="Verdana" w:cs="Verdana"/>
            <w:sz w:val="16"/>
            <w:szCs w:val="16"/>
          </w:rPr>
          <w:t>http://164.100.34.59/mplads/Default.aspx</w:t>
        </w:r>
      </w:hyperlink>
      <w:r w:rsidR="009964DA">
        <w:rPr>
          <w:rFonts w:hAnsi="Verdana" w:cs="Verdana"/>
          <w:color w:val="000000"/>
          <w:sz w:val="16"/>
          <w:szCs w:val="16"/>
        </w:rPr>
        <w:t xml:space="preserve"> </w:t>
      </w:r>
      <w:r>
        <w:rPr>
          <w:rFonts w:hAnsi="Verdana" w:cs="Verdana"/>
          <w:color w:val="000000"/>
          <w:sz w:val="16"/>
          <w:szCs w:val="16"/>
        </w:rPr>
        <w:t>(</w:t>
      </w:r>
      <w:r w:rsidRPr="00BE1AC8">
        <w:rPr>
          <w:sz w:val="18"/>
          <w:szCs w:val="18"/>
        </w:rPr>
        <w:t>ASP.NET, C#, ADO.NET, MS SQL Server,</w:t>
      </w:r>
      <w:r>
        <w:rPr>
          <w:sz w:val="18"/>
          <w:szCs w:val="18"/>
        </w:rPr>
        <w:t xml:space="preserve"> </w:t>
      </w:r>
      <w:r w:rsidRPr="00BE1AC8">
        <w:rPr>
          <w:sz w:val="18"/>
          <w:szCs w:val="18"/>
        </w:rPr>
        <w:t>Bootstrap,</w:t>
      </w:r>
      <w:r>
        <w:rPr>
          <w:sz w:val="18"/>
          <w:szCs w:val="18"/>
        </w:rPr>
        <w:t xml:space="preserve"> </w:t>
      </w:r>
      <w:r w:rsidRPr="00BE1AC8">
        <w:rPr>
          <w:sz w:val="18"/>
          <w:szCs w:val="18"/>
        </w:rPr>
        <w:t>CSS, Java Script, SSRS Reports</w:t>
      </w:r>
      <w:r w:rsidRPr="005B251E">
        <w:rPr>
          <w:rFonts w:hAnsi="Verdana" w:cs="Verdana"/>
          <w:color w:val="000000"/>
          <w:sz w:val="16"/>
          <w:szCs w:val="16"/>
        </w:rPr>
        <w:t>)</w:t>
      </w:r>
      <w:r w:rsidR="00711C6D">
        <w:rPr>
          <w:rFonts w:hAnsi="Verdana" w:cs="Verdana"/>
          <w:color w:val="000000"/>
          <w:sz w:val="16"/>
          <w:szCs w:val="16"/>
        </w:rPr>
        <w:t>.</w:t>
      </w:r>
    </w:p>
    <w:p w:rsidR="002371F2" w:rsidRPr="00EF249B" w:rsidP="009C2AA1">
      <w:pPr>
        <w:numPr>
          <w:ilvl w:val="0"/>
          <w:numId w:val="8"/>
        </w:numPr>
        <w:pBdr>
          <w:top w:val="nil"/>
          <w:left w:val="nil"/>
          <w:bottom w:val="nil"/>
          <w:right w:val="nil"/>
          <w:between w:val="nil"/>
        </w:pBdr>
        <w:autoSpaceDE w:val="0"/>
        <w:autoSpaceDN w:val="0"/>
        <w:spacing w:before="40" w:after="80"/>
        <w:ind w:left="357" w:hanging="357"/>
        <w:jc w:val="both"/>
        <w:rPr>
          <w:rFonts w:hAnsi="Verdana" w:cs="Verdana"/>
          <w:color w:val="000000"/>
          <w:sz w:val="16"/>
          <w:szCs w:val="16"/>
        </w:rPr>
      </w:pPr>
      <w:hyperlink r:id="rId6" w:history="1">
        <w:r w:rsidRPr="00420E5B">
          <w:rPr>
            <w:rStyle w:val="Hyperlink"/>
            <w:rFonts w:hAnsi="Verdana" w:cs="Verdana"/>
            <w:sz w:val="16"/>
            <w:szCs w:val="16"/>
          </w:rPr>
          <w:t>http://eiitindia.co.in/</w:t>
        </w:r>
      </w:hyperlink>
      <w:r w:rsidRPr="005B251E">
        <w:rPr>
          <w:rFonts w:hAnsi="Verdana" w:cs="Verdana"/>
          <w:color w:val="000000"/>
          <w:sz w:val="16"/>
          <w:szCs w:val="16"/>
        </w:rPr>
        <w:t xml:space="preserve"> (ASP.NET, C#,</w:t>
      </w:r>
      <w:r w:rsidR="00711C6D">
        <w:rPr>
          <w:rFonts w:hAnsi="Verdana" w:cs="Verdana"/>
          <w:color w:val="000000"/>
          <w:sz w:val="16"/>
          <w:szCs w:val="16"/>
        </w:rPr>
        <w:t xml:space="preserve"> </w:t>
      </w:r>
      <w:r w:rsidRPr="005B251E">
        <w:rPr>
          <w:rFonts w:hAnsi="Verdana" w:cs="Verdana"/>
          <w:color w:val="000000"/>
          <w:sz w:val="16"/>
          <w:szCs w:val="16"/>
        </w:rPr>
        <w:t>ADO.NET, MS SQL Server, Bootstrap)</w:t>
      </w:r>
      <w:r w:rsidR="00711C6D">
        <w:rPr>
          <w:rFonts w:hAnsi="Verdana" w:cs="Verdana"/>
          <w:color w:val="000000"/>
          <w:sz w:val="16"/>
          <w:szCs w:val="16"/>
        </w:rPr>
        <w:t>.</w:t>
      </w:r>
    </w:p>
    <w:p w:rsidR="002371F2" w:rsidRPr="005B251E" w:rsidP="009C2AA1">
      <w:pPr>
        <w:numPr>
          <w:ilvl w:val="0"/>
          <w:numId w:val="8"/>
        </w:numPr>
        <w:pBdr>
          <w:top w:val="nil"/>
          <w:left w:val="nil"/>
          <w:bottom w:val="nil"/>
          <w:right w:val="nil"/>
          <w:between w:val="nil"/>
        </w:pBdr>
        <w:autoSpaceDE w:val="0"/>
        <w:autoSpaceDN w:val="0"/>
        <w:spacing w:before="40" w:after="80"/>
        <w:ind w:left="357" w:hanging="357"/>
        <w:jc w:val="both"/>
        <w:rPr>
          <w:rFonts w:hAnsi="Verdana"/>
          <w:sz w:val="16"/>
          <w:szCs w:val="16"/>
        </w:rPr>
      </w:pPr>
      <w:hyperlink r:id="rId7" w:history="1">
        <w:r w:rsidRPr="00420E5B">
          <w:rPr>
            <w:rStyle w:val="Hyperlink"/>
            <w:rFonts w:hAnsi="Verdana"/>
            <w:sz w:val="16"/>
            <w:szCs w:val="16"/>
          </w:rPr>
          <w:t>http://dishaprivartan.com/</w:t>
        </w:r>
      </w:hyperlink>
      <w:r>
        <w:rPr>
          <w:rFonts w:hAnsi="Verdana"/>
          <w:sz w:val="16"/>
          <w:szCs w:val="16"/>
        </w:rPr>
        <w:t xml:space="preserve"> (HTML</w:t>
      </w:r>
      <w:r w:rsidRPr="005B251E">
        <w:rPr>
          <w:rFonts w:hAnsi="Verdana"/>
          <w:sz w:val="16"/>
          <w:szCs w:val="16"/>
        </w:rPr>
        <w:t xml:space="preserve">, </w:t>
      </w:r>
      <w:r>
        <w:rPr>
          <w:rFonts w:hAnsi="Verdana"/>
          <w:sz w:val="16"/>
          <w:szCs w:val="16"/>
        </w:rPr>
        <w:t>CSS</w:t>
      </w:r>
      <w:r w:rsidRPr="005B251E">
        <w:rPr>
          <w:rFonts w:hAnsi="Verdana"/>
          <w:sz w:val="16"/>
          <w:szCs w:val="16"/>
        </w:rPr>
        <w:t>, jQuery</w:t>
      </w:r>
      <w:r>
        <w:rPr>
          <w:rFonts w:hAnsi="Verdana"/>
          <w:sz w:val="16"/>
          <w:szCs w:val="16"/>
        </w:rPr>
        <w:t>, B</w:t>
      </w:r>
      <w:r w:rsidRPr="005B251E">
        <w:rPr>
          <w:rFonts w:hAnsi="Verdana"/>
          <w:sz w:val="16"/>
          <w:szCs w:val="16"/>
        </w:rPr>
        <w:t xml:space="preserve">ootstrap, </w:t>
      </w:r>
      <w:r>
        <w:rPr>
          <w:rFonts w:hAnsi="Verdana"/>
          <w:sz w:val="16"/>
          <w:szCs w:val="16"/>
        </w:rPr>
        <w:t>ASP.NET</w:t>
      </w:r>
      <w:r w:rsidRPr="005B251E">
        <w:rPr>
          <w:rFonts w:hAnsi="Verdana"/>
          <w:sz w:val="16"/>
          <w:szCs w:val="16"/>
        </w:rPr>
        <w:t xml:space="preserve">, </w:t>
      </w:r>
      <w:r>
        <w:rPr>
          <w:rFonts w:hAnsi="Verdana"/>
          <w:sz w:val="16"/>
          <w:szCs w:val="16"/>
        </w:rPr>
        <w:t>ADO.NET, C</w:t>
      </w:r>
      <w:r w:rsidRPr="005B251E">
        <w:rPr>
          <w:rFonts w:hAnsi="Verdana"/>
          <w:sz w:val="16"/>
          <w:szCs w:val="16"/>
        </w:rPr>
        <w:t>#, MS</w:t>
      </w:r>
      <w:r>
        <w:rPr>
          <w:rFonts w:hAnsi="Verdana"/>
          <w:sz w:val="16"/>
          <w:szCs w:val="16"/>
        </w:rPr>
        <w:t xml:space="preserve"> SQL</w:t>
      </w:r>
      <w:r w:rsidRPr="005B251E">
        <w:rPr>
          <w:rFonts w:hAnsi="Verdana"/>
          <w:sz w:val="16"/>
          <w:szCs w:val="16"/>
        </w:rPr>
        <w:t>)</w:t>
      </w:r>
      <w:r w:rsidR="00711C6D">
        <w:rPr>
          <w:rFonts w:hAnsi="Verdana"/>
          <w:sz w:val="16"/>
          <w:szCs w:val="16"/>
        </w:rPr>
        <w:t>.</w:t>
      </w:r>
    </w:p>
    <w:p w:rsidR="002371F2" w:rsidP="009C2AA1">
      <w:pPr>
        <w:numPr>
          <w:ilvl w:val="0"/>
          <w:numId w:val="8"/>
        </w:numPr>
        <w:pBdr>
          <w:top w:val="nil"/>
          <w:left w:val="nil"/>
          <w:bottom w:val="nil"/>
          <w:right w:val="nil"/>
          <w:between w:val="nil"/>
        </w:pBdr>
        <w:autoSpaceDE w:val="0"/>
        <w:autoSpaceDN w:val="0"/>
        <w:spacing w:before="40" w:after="80"/>
        <w:ind w:left="357" w:hanging="357"/>
        <w:jc w:val="both"/>
        <w:rPr>
          <w:rFonts w:hAnsi="Verdana"/>
          <w:sz w:val="16"/>
          <w:szCs w:val="16"/>
        </w:rPr>
      </w:pPr>
      <w:hyperlink r:id="rId8" w:history="1">
        <w:r w:rsidRPr="00420E5B">
          <w:rPr>
            <w:rStyle w:val="Hyperlink"/>
            <w:rFonts w:hAnsi="Verdana"/>
            <w:sz w:val="16"/>
            <w:szCs w:val="16"/>
          </w:rPr>
          <w:t>http://avienterprises.com/</w:t>
        </w:r>
      </w:hyperlink>
      <w:r>
        <w:rPr>
          <w:rFonts w:hAnsi="Verdana"/>
          <w:sz w:val="16"/>
          <w:szCs w:val="16"/>
        </w:rPr>
        <w:t xml:space="preserve"> (HTML</w:t>
      </w:r>
      <w:r w:rsidRPr="005B251E">
        <w:rPr>
          <w:rFonts w:hAnsi="Verdana"/>
          <w:sz w:val="16"/>
          <w:szCs w:val="16"/>
        </w:rPr>
        <w:t xml:space="preserve">, </w:t>
      </w:r>
      <w:r>
        <w:rPr>
          <w:rFonts w:hAnsi="Verdana"/>
          <w:sz w:val="16"/>
          <w:szCs w:val="16"/>
        </w:rPr>
        <w:t>CSS</w:t>
      </w:r>
      <w:r w:rsidRPr="005B251E">
        <w:rPr>
          <w:rFonts w:hAnsi="Verdana"/>
          <w:sz w:val="16"/>
          <w:szCs w:val="16"/>
        </w:rPr>
        <w:t>, jQuery</w:t>
      </w:r>
      <w:r>
        <w:rPr>
          <w:rFonts w:hAnsi="Verdana"/>
          <w:sz w:val="16"/>
          <w:szCs w:val="16"/>
        </w:rPr>
        <w:t>, B</w:t>
      </w:r>
      <w:r w:rsidRPr="005B251E">
        <w:rPr>
          <w:rFonts w:hAnsi="Verdana"/>
          <w:sz w:val="16"/>
          <w:szCs w:val="16"/>
        </w:rPr>
        <w:t xml:space="preserve">ootstrap, </w:t>
      </w:r>
      <w:r>
        <w:rPr>
          <w:rFonts w:hAnsi="Verdana"/>
          <w:sz w:val="16"/>
          <w:szCs w:val="16"/>
        </w:rPr>
        <w:t>ASP.NET</w:t>
      </w:r>
      <w:r w:rsidRPr="005B251E">
        <w:rPr>
          <w:rFonts w:hAnsi="Verdana"/>
          <w:sz w:val="16"/>
          <w:szCs w:val="16"/>
        </w:rPr>
        <w:t xml:space="preserve">, </w:t>
      </w:r>
      <w:r>
        <w:rPr>
          <w:rFonts w:hAnsi="Verdana"/>
          <w:sz w:val="16"/>
          <w:szCs w:val="16"/>
        </w:rPr>
        <w:t>ADO.NET, C</w:t>
      </w:r>
      <w:r w:rsidRPr="005B251E">
        <w:rPr>
          <w:rFonts w:hAnsi="Verdana"/>
          <w:sz w:val="16"/>
          <w:szCs w:val="16"/>
        </w:rPr>
        <w:t xml:space="preserve">#, MS </w:t>
      </w:r>
      <w:r>
        <w:rPr>
          <w:rFonts w:hAnsi="Verdana"/>
          <w:sz w:val="16"/>
          <w:szCs w:val="16"/>
        </w:rPr>
        <w:t>SQL</w:t>
      </w:r>
      <w:r w:rsidRPr="005B251E">
        <w:rPr>
          <w:rFonts w:hAnsi="Verdana"/>
          <w:sz w:val="16"/>
          <w:szCs w:val="16"/>
        </w:rPr>
        <w:t>)</w:t>
      </w:r>
      <w:r w:rsidR="00711C6D">
        <w:rPr>
          <w:rFonts w:hAnsi="Verdana"/>
          <w:sz w:val="16"/>
          <w:szCs w:val="16"/>
        </w:rPr>
        <w:t>.</w:t>
      </w:r>
    </w:p>
    <w:p w:rsidR="002371F2" w:rsidP="009C2AA1">
      <w:pPr>
        <w:numPr>
          <w:ilvl w:val="0"/>
          <w:numId w:val="8"/>
        </w:numPr>
        <w:pBdr>
          <w:top w:val="nil"/>
          <w:left w:val="nil"/>
          <w:bottom w:val="nil"/>
          <w:right w:val="nil"/>
          <w:between w:val="nil"/>
        </w:pBdr>
        <w:autoSpaceDE w:val="0"/>
        <w:autoSpaceDN w:val="0"/>
        <w:spacing w:before="40" w:after="80"/>
        <w:ind w:left="357" w:hanging="357"/>
        <w:jc w:val="both"/>
        <w:rPr>
          <w:rFonts w:hAnsi="Verdana" w:cs="Verdana"/>
          <w:color w:val="000000"/>
          <w:sz w:val="16"/>
          <w:szCs w:val="16"/>
        </w:rPr>
      </w:pPr>
      <w:hyperlink r:id="rId9" w:history="1">
        <w:r w:rsidRPr="00420E5B">
          <w:rPr>
            <w:rStyle w:val="Hyperlink"/>
            <w:rFonts w:hAnsi="Verdana"/>
            <w:sz w:val="16"/>
            <w:szCs w:val="16"/>
          </w:rPr>
          <w:t>https://search.asiatradehub.com/</w:t>
        </w:r>
      </w:hyperlink>
      <w:r>
        <w:rPr>
          <w:rFonts w:hAnsi="Verdana" w:cs="Verdana"/>
          <w:color w:val="000000"/>
          <w:sz w:val="16"/>
          <w:szCs w:val="16"/>
        </w:rPr>
        <w:t xml:space="preserve"> (</w:t>
      </w:r>
      <w:r w:rsidRPr="005B251E">
        <w:rPr>
          <w:rFonts w:hAnsi="Verdana" w:cs="Verdana"/>
          <w:color w:val="000000"/>
          <w:sz w:val="16"/>
          <w:szCs w:val="16"/>
        </w:rPr>
        <w:t>ASP.NET, C#, ADO.NE</w:t>
      </w:r>
      <w:r>
        <w:rPr>
          <w:rFonts w:hAnsi="Verdana" w:cs="Verdana"/>
          <w:color w:val="000000"/>
          <w:sz w:val="16"/>
          <w:szCs w:val="16"/>
        </w:rPr>
        <w:t>T, MS SQL Server, Bootstrap</w:t>
      </w:r>
      <w:r w:rsidRPr="005B251E">
        <w:rPr>
          <w:rFonts w:hAnsi="Verdana" w:cs="Verdana"/>
          <w:color w:val="000000"/>
          <w:sz w:val="16"/>
          <w:szCs w:val="16"/>
        </w:rPr>
        <w:t>)</w:t>
      </w:r>
      <w:r w:rsidR="00711C6D">
        <w:rPr>
          <w:rFonts w:hAnsi="Verdana" w:cs="Verdana"/>
          <w:color w:val="000000"/>
          <w:sz w:val="16"/>
          <w:szCs w:val="16"/>
        </w:rPr>
        <w:t>.</w:t>
      </w:r>
    </w:p>
    <w:p w:rsidR="002371F2" w:rsidP="009C2AA1">
      <w:pPr>
        <w:numPr>
          <w:ilvl w:val="0"/>
          <w:numId w:val="8"/>
        </w:numPr>
        <w:pBdr>
          <w:top w:val="nil"/>
          <w:left w:val="nil"/>
          <w:bottom w:val="nil"/>
          <w:right w:val="nil"/>
          <w:between w:val="nil"/>
        </w:pBdr>
        <w:autoSpaceDE w:val="0"/>
        <w:autoSpaceDN w:val="0"/>
        <w:spacing w:before="40" w:after="80"/>
        <w:ind w:left="357" w:hanging="357"/>
        <w:jc w:val="both"/>
        <w:rPr>
          <w:rFonts w:hAnsi="Verdana" w:cs="Verdana"/>
          <w:color w:val="000000"/>
          <w:sz w:val="16"/>
          <w:szCs w:val="16"/>
        </w:rPr>
      </w:pPr>
      <w:hyperlink r:id="rId10" w:history="1">
        <w:r w:rsidRPr="00420E5B">
          <w:rPr>
            <w:rStyle w:val="Hyperlink"/>
            <w:rFonts w:hAnsi="Verdana" w:cs="Verdana"/>
            <w:sz w:val="16"/>
            <w:szCs w:val="16"/>
          </w:rPr>
          <w:t>https://ndc.nic.in/</w:t>
        </w:r>
      </w:hyperlink>
      <w:r>
        <w:rPr>
          <w:rFonts w:hAnsi="Verdana" w:cs="Verdana"/>
          <w:color w:val="000000"/>
          <w:sz w:val="16"/>
          <w:szCs w:val="16"/>
        </w:rPr>
        <w:t xml:space="preserve"> (ASP.NET, C#, MS SQL Server, </w:t>
      </w:r>
      <w:r w:rsidRPr="005B251E">
        <w:rPr>
          <w:rFonts w:hAnsi="Verdana" w:cs="Verdana"/>
          <w:color w:val="000000"/>
          <w:sz w:val="16"/>
          <w:szCs w:val="16"/>
        </w:rPr>
        <w:t>Bo</w:t>
      </w:r>
      <w:r>
        <w:rPr>
          <w:rFonts w:hAnsi="Verdana" w:cs="Verdana"/>
          <w:color w:val="000000"/>
          <w:sz w:val="16"/>
          <w:szCs w:val="16"/>
        </w:rPr>
        <w:t xml:space="preserve">otstrap, API, </w:t>
      </w:r>
      <w:r w:rsidR="00711C6D">
        <w:rPr>
          <w:rFonts w:hAnsi="Verdana" w:cs="Verdana"/>
          <w:color w:val="000000"/>
          <w:sz w:val="16"/>
          <w:szCs w:val="16"/>
        </w:rPr>
        <w:t>JQuery</w:t>
      </w:r>
      <w:r>
        <w:rPr>
          <w:rFonts w:hAnsi="Verdana" w:cs="Verdana"/>
          <w:color w:val="000000"/>
          <w:sz w:val="16"/>
          <w:szCs w:val="16"/>
        </w:rPr>
        <w:t>)</w:t>
      </w:r>
      <w:r w:rsidR="00711C6D">
        <w:rPr>
          <w:rFonts w:hAnsi="Verdana" w:cs="Verdana"/>
          <w:color w:val="000000"/>
          <w:sz w:val="16"/>
          <w:szCs w:val="16"/>
        </w:rPr>
        <w:t>.</w:t>
      </w:r>
    </w:p>
    <w:p w:rsidR="009964DA" w:rsidRPr="00EF249B" w:rsidP="009C2AA1">
      <w:pPr>
        <w:pBdr>
          <w:top w:val="nil"/>
          <w:left w:val="nil"/>
          <w:bottom w:val="nil"/>
          <w:right w:val="nil"/>
          <w:between w:val="nil"/>
        </w:pBdr>
        <w:autoSpaceDE w:val="0"/>
        <w:autoSpaceDN w:val="0"/>
        <w:spacing w:before="40" w:after="80"/>
        <w:ind w:left="360"/>
        <w:jc w:val="both"/>
        <w:rPr>
          <w:rFonts w:hAnsi="Verdana" w:cs="Verdana"/>
          <w:color w:val="000000"/>
          <w:sz w:val="16"/>
          <w:szCs w:val="16"/>
        </w:rPr>
      </w:pPr>
    </w:p>
    <w:p w:rsidR="00466F68" w:rsidRPr="00843F14" w:rsidP="009C2AA1">
      <w:pPr>
        <w:shd w:val="clear" w:color="auto" w:fill="BFBFBF"/>
        <w:spacing w:before="40"/>
        <w:rPr>
          <w:sz w:val="22"/>
          <w:szCs w:val="22"/>
        </w:rPr>
      </w:pPr>
      <w:r w:rsidRPr="00843F14">
        <w:rPr>
          <w:b/>
          <w:bCs/>
          <w:sz w:val="22"/>
          <w:szCs w:val="22"/>
        </w:rPr>
        <w:t>Education</w:t>
      </w:r>
      <w:r w:rsidRPr="00843F14" w:rsidR="00843F14">
        <w:rPr>
          <w:b/>
          <w:bCs/>
          <w:sz w:val="22"/>
          <w:szCs w:val="22"/>
        </w:rPr>
        <w:t>:</w:t>
      </w:r>
    </w:p>
    <w:p w:rsidR="00466F68" w:rsidRPr="000A7FF5" w:rsidP="009C2AA1">
      <w:pPr>
        <w:spacing w:before="40"/>
        <w:rPr>
          <w:sz w:val="18"/>
          <w:szCs w:val="18"/>
        </w:rPr>
      </w:pPr>
    </w:p>
    <w:p w:rsidR="000A7FF5" w:rsidRPr="000A7FF5" w:rsidP="009C2AA1">
      <w:pPr>
        <w:numPr>
          <w:ilvl w:val="0"/>
          <w:numId w:val="6"/>
        </w:numPr>
        <w:autoSpaceDE w:val="0"/>
        <w:autoSpaceDN w:val="0"/>
        <w:spacing w:before="40"/>
        <w:ind w:left="357" w:hanging="357"/>
        <w:jc w:val="both"/>
        <w:rPr>
          <w:color w:val="000000"/>
          <w:sz w:val="18"/>
          <w:szCs w:val="18"/>
        </w:rPr>
      </w:pPr>
      <w:r w:rsidRPr="000A7FF5">
        <w:rPr>
          <w:color w:val="000000"/>
          <w:sz w:val="18"/>
          <w:szCs w:val="18"/>
        </w:rPr>
        <w:t>Master of Computer Application</w:t>
      </w:r>
      <w:r w:rsidR="00221481">
        <w:rPr>
          <w:color w:val="000000"/>
          <w:sz w:val="18"/>
          <w:szCs w:val="18"/>
        </w:rPr>
        <w:t xml:space="preserve"> </w:t>
      </w:r>
      <w:r w:rsidRPr="000A7FF5">
        <w:rPr>
          <w:color w:val="000000"/>
          <w:sz w:val="18"/>
          <w:szCs w:val="18"/>
        </w:rPr>
        <w:t>(</w:t>
      </w:r>
      <w:r w:rsidRPr="000A7FF5">
        <w:rPr>
          <w:b/>
          <w:color w:val="000000"/>
          <w:sz w:val="18"/>
          <w:szCs w:val="18"/>
        </w:rPr>
        <w:t>MCA</w:t>
      </w:r>
      <w:r w:rsidRPr="000A7FF5">
        <w:rPr>
          <w:color w:val="000000"/>
          <w:sz w:val="18"/>
          <w:szCs w:val="18"/>
        </w:rPr>
        <w:t xml:space="preserve">) from </w:t>
      </w:r>
      <w:r w:rsidRPr="000A7FF5">
        <w:rPr>
          <w:color w:val="000000"/>
          <w:sz w:val="18"/>
          <w:szCs w:val="18"/>
        </w:rPr>
        <w:t>Maharshi</w:t>
      </w:r>
      <w:r w:rsidRPr="000A7FF5">
        <w:rPr>
          <w:color w:val="000000"/>
          <w:sz w:val="18"/>
          <w:szCs w:val="18"/>
        </w:rPr>
        <w:t xml:space="preserve"> </w:t>
      </w:r>
      <w:r w:rsidRPr="000A7FF5">
        <w:rPr>
          <w:color w:val="000000"/>
          <w:sz w:val="18"/>
          <w:szCs w:val="18"/>
        </w:rPr>
        <w:t>Dayanand</w:t>
      </w:r>
      <w:r w:rsidRPr="000A7FF5">
        <w:rPr>
          <w:color w:val="000000"/>
          <w:sz w:val="18"/>
          <w:szCs w:val="18"/>
        </w:rPr>
        <w:t xml:space="preserve"> University in 2015</w:t>
      </w:r>
      <w:r w:rsidR="007326C9">
        <w:rPr>
          <w:color w:val="000000"/>
          <w:sz w:val="18"/>
          <w:szCs w:val="18"/>
        </w:rPr>
        <w:t>.</w:t>
      </w:r>
    </w:p>
    <w:p w:rsidR="00BE1AC8" w:rsidP="009C2AA1">
      <w:pPr>
        <w:numPr>
          <w:ilvl w:val="0"/>
          <w:numId w:val="6"/>
        </w:numPr>
        <w:autoSpaceDE w:val="0"/>
        <w:autoSpaceDN w:val="0"/>
        <w:spacing w:before="40"/>
        <w:ind w:left="357" w:hanging="357"/>
        <w:jc w:val="both"/>
        <w:rPr>
          <w:color w:val="000000"/>
          <w:sz w:val="18"/>
          <w:szCs w:val="18"/>
        </w:rPr>
      </w:pPr>
      <w:r w:rsidRPr="00BE1AC8">
        <w:rPr>
          <w:color w:val="000000"/>
          <w:sz w:val="18"/>
          <w:szCs w:val="18"/>
        </w:rPr>
        <w:t>Bachelor of Computer Application</w:t>
      </w:r>
      <w:r w:rsidR="00221481">
        <w:rPr>
          <w:color w:val="000000"/>
          <w:sz w:val="18"/>
          <w:szCs w:val="18"/>
        </w:rPr>
        <w:t xml:space="preserve"> </w:t>
      </w:r>
      <w:r w:rsidRPr="00BE1AC8">
        <w:rPr>
          <w:color w:val="000000"/>
          <w:sz w:val="18"/>
          <w:szCs w:val="18"/>
        </w:rPr>
        <w:t>(</w:t>
      </w:r>
      <w:r w:rsidRPr="00BE1AC8">
        <w:rPr>
          <w:b/>
          <w:color w:val="000000"/>
          <w:sz w:val="18"/>
          <w:szCs w:val="18"/>
        </w:rPr>
        <w:t>BCA</w:t>
      </w:r>
      <w:r w:rsidRPr="00BE1AC8">
        <w:rPr>
          <w:color w:val="000000"/>
          <w:sz w:val="18"/>
          <w:szCs w:val="18"/>
        </w:rPr>
        <w:t xml:space="preserve">) from </w:t>
      </w:r>
      <w:r w:rsidRPr="00BE1AC8">
        <w:rPr>
          <w:color w:val="000000"/>
          <w:sz w:val="18"/>
          <w:szCs w:val="18"/>
        </w:rPr>
        <w:t>Maharshi</w:t>
      </w:r>
      <w:r w:rsidRPr="00BE1AC8">
        <w:rPr>
          <w:color w:val="000000"/>
          <w:sz w:val="18"/>
          <w:szCs w:val="18"/>
        </w:rPr>
        <w:t xml:space="preserve"> </w:t>
      </w:r>
      <w:r w:rsidRPr="00BE1AC8">
        <w:rPr>
          <w:color w:val="000000"/>
          <w:sz w:val="18"/>
          <w:szCs w:val="18"/>
        </w:rPr>
        <w:t>Dayanand</w:t>
      </w:r>
      <w:r w:rsidRPr="00BE1AC8">
        <w:rPr>
          <w:color w:val="000000"/>
          <w:sz w:val="18"/>
          <w:szCs w:val="18"/>
        </w:rPr>
        <w:t xml:space="preserve"> University in 2012</w:t>
      </w:r>
      <w:r w:rsidR="007326C9">
        <w:rPr>
          <w:color w:val="000000"/>
          <w:sz w:val="18"/>
          <w:szCs w:val="18"/>
        </w:rPr>
        <w:t>.</w:t>
      </w:r>
    </w:p>
    <w:p w:rsidR="000A7FF5" w:rsidRPr="00BE1AC8" w:rsidP="009C2AA1">
      <w:pPr>
        <w:numPr>
          <w:ilvl w:val="0"/>
          <w:numId w:val="6"/>
        </w:numPr>
        <w:autoSpaceDE w:val="0"/>
        <w:autoSpaceDN w:val="0"/>
        <w:spacing w:before="40"/>
        <w:ind w:left="357" w:hanging="357"/>
        <w:jc w:val="both"/>
        <w:rPr>
          <w:color w:val="000000"/>
          <w:sz w:val="18"/>
          <w:szCs w:val="18"/>
        </w:rPr>
      </w:pPr>
      <w:r w:rsidRPr="00BE1AC8">
        <w:rPr>
          <w:sz w:val="18"/>
          <w:szCs w:val="18"/>
        </w:rPr>
        <w:t>12th</w:t>
      </w:r>
      <w:r w:rsidRPr="00BE1AC8">
        <w:rPr>
          <w:color w:val="000000"/>
          <w:sz w:val="18"/>
          <w:szCs w:val="18"/>
        </w:rPr>
        <w:t xml:space="preserve">from </w:t>
      </w:r>
      <w:r w:rsidRPr="00BE1AC8">
        <w:rPr>
          <w:sz w:val="18"/>
          <w:szCs w:val="18"/>
        </w:rPr>
        <w:t xml:space="preserve">H.B.S.E </w:t>
      </w:r>
      <w:r w:rsidRPr="00BE1AC8">
        <w:rPr>
          <w:color w:val="000000"/>
          <w:sz w:val="18"/>
          <w:szCs w:val="18"/>
        </w:rPr>
        <w:t>in 2009.</w:t>
      </w:r>
    </w:p>
    <w:p w:rsidR="000A7FF5" w:rsidRPr="000A7FF5" w:rsidP="009C2AA1">
      <w:pPr>
        <w:numPr>
          <w:ilvl w:val="0"/>
          <w:numId w:val="6"/>
        </w:numPr>
        <w:autoSpaceDE w:val="0"/>
        <w:autoSpaceDN w:val="0"/>
        <w:spacing w:before="40"/>
        <w:ind w:left="357" w:hanging="357"/>
        <w:jc w:val="both"/>
        <w:rPr>
          <w:color w:val="000000"/>
          <w:sz w:val="18"/>
          <w:szCs w:val="18"/>
        </w:rPr>
      </w:pPr>
      <w:r w:rsidRPr="000A7FF5">
        <w:rPr>
          <w:sz w:val="18"/>
          <w:szCs w:val="18"/>
        </w:rPr>
        <w:t>10th</w:t>
      </w:r>
      <w:r w:rsidRPr="000A7FF5">
        <w:rPr>
          <w:color w:val="000000"/>
          <w:sz w:val="18"/>
          <w:szCs w:val="18"/>
        </w:rPr>
        <w:t xml:space="preserve">from </w:t>
      </w:r>
      <w:r w:rsidRPr="000A7FF5">
        <w:rPr>
          <w:sz w:val="18"/>
          <w:szCs w:val="18"/>
        </w:rPr>
        <w:t xml:space="preserve">H.B.S.E </w:t>
      </w:r>
      <w:r w:rsidRPr="000A7FF5">
        <w:rPr>
          <w:color w:val="000000"/>
          <w:sz w:val="18"/>
          <w:szCs w:val="18"/>
        </w:rPr>
        <w:t>in 2007.</w:t>
      </w:r>
    </w:p>
    <w:p w:rsidR="00466F68" w:rsidRPr="000A7FF5" w:rsidP="009C2AA1">
      <w:pPr>
        <w:spacing w:before="40"/>
        <w:rPr>
          <w:sz w:val="18"/>
          <w:szCs w:val="18"/>
        </w:rPr>
      </w:pPr>
    </w:p>
    <w:p w:rsidR="00D64A29" w:rsidRPr="00843F14" w:rsidP="009C2AA1">
      <w:pPr>
        <w:shd w:val="clear" w:color="auto" w:fill="BFBFBF"/>
        <w:spacing w:before="40"/>
        <w:rPr>
          <w:sz w:val="22"/>
          <w:szCs w:val="22"/>
        </w:rPr>
      </w:pPr>
      <w:r w:rsidRPr="00843F14">
        <w:rPr>
          <w:b/>
          <w:bCs/>
          <w:sz w:val="22"/>
          <w:szCs w:val="22"/>
        </w:rPr>
        <w:t>Other Courses</w:t>
      </w:r>
      <w:r w:rsidRPr="00843F14" w:rsidR="00843F14">
        <w:rPr>
          <w:b/>
          <w:bCs/>
          <w:sz w:val="22"/>
          <w:szCs w:val="22"/>
        </w:rPr>
        <w:t>:</w:t>
      </w:r>
    </w:p>
    <w:p w:rsidR="00466F68" w:rsidRPr="000A7FF5" w:rsidP="009C2AA1">
      <w:pPr>
        <w:spacing w:before="40"/>
        <w:rPr>
          <w:sz w:val="18"/>
          <w:szCs w:val="18"/>
        </w:rPr>
      </w:pPr>
    </w:p>
    <w:p w:rsidR="007326C9" w:rsidRPr="005B251E" w:rsidP="009C2AA1">
      <w:pPr>
        <w:numPr>
          <w:ilvl w:val="0"/>
          <w:numId w:val="6"/>
        </w:numPr>
        <w:autoSpaceDE w:val="0"/>
        <w:autoSpaceDN w:val="0"/>
        <w:spacing w:before="40" w:after="80"/>
        <w:ind w:left="360"/>
        <w:jc w:val="both"/>
        <w:rPr>
          <w:rFonts w:hAnsi="Verdana"/>
          <w:color w:val="000000"/>
          <w:sz w:val="16"/>
          <w:szCs w:val="16"/>
        </w:rPr>
      </w:pPr>
      <w:r w:rsidRPr="005B251E">
        <w:rPr>
          <w:rFonts w:hAnsi="Verdana"/>
          <w:color w:val="000000"/>
          <w:sz w:val="16"/>
          <w:szCs w:val="16"/>
        </w:rPr>
        <w:t>.</w:t>
      </w:r>
      <w:r w:rsidRPr="007326C9">
        <w:rPr>
          <w:rFonts w:hAnsi="Verdana"/>
          <w:color w:val="000000"/>
          <w:sz w:val="18"/>
          <w:szCs w:val="18"/>
        </w:rPr>
        <w:t xml:space="preserve">Net Training from </w:t>
      </w:r>
      <w:r w:rsidRPr="007326C9">
        <w:rPr>
          <w:rFonts w:hAnsi="Verdana"/>
          <w:color w:val="000000"/>
          <w:sz w:val="18"/>
          <w:szCs w:val="18"/>
        </w:rPr>
        <w:t>xpertInfoTech</w:t>
      </w:r>
      <w:r>
        <w:rPr>
          <w:rFonts w:hAnsi="Verdana"/>
          <w:color w:val="000000"/>
          <w:sz w:val="18"/>
          <w:szCs w:val="18"/>
        </w:rPr>
        <w:t xml:space="preserve">, </w:t>
      </w:r>
      <w:r>
        <w:rPr>
          <w:rFonts w:hAnsi="Verdana"/>
          <w:color w:val="000000"/>
          <w:sz w:val="18"/>
          <w:szCs w:val="18"/>
        </w:rPr>
        <w:t>J</w:t>
      </w:r>
      <w:r w:rsidRPr="007326C9">
        <w:rPr>
          <w:rFonts w:hAnsi="Verdana"/>
          <w:color w:val="000000"/>
          <w:sz w:val="18"/>
          <w:szCs w:val="18"/>
        </w:rPr>
        <w:t>anakpuri</w:t>
      </w:r>
      <w:r w:rsidRPr="007326C9">
        <w:rPr>
          <w:rFonts w:hAnsi="Verdana"/>
          <w:color w:val="000000"/>
          <w:sz w:val="18"/>
          <w:szCs w:val="18"/>
        </w:rPr>
        <w:t>, New Delhi</w:t>
      </w:r>
      <w:r>
        <w:rPr>
          <w:rFonts w:hAnsi="Verdana"/>
          <w:color w:val="000000"/>
          <w:sz w:val="18"/>
          <w:szCs w:val="18"/>
        </w:rPr>
        <w:t xml:space="preserve"> </w:t>
      </w:r>
      <w:r w:rsidRPr="007326C9">
        <w:rPr>
          <w:rFonts w:hAnsi="Verdana"/>
          <w:color w:val="000000"/>
          <w:sz w:val="18"/>
          <w:szCs w:val="18"/>
        </w:rPr>
        <w:t>in 2015</w:t>
      </w:r>
      <w:r>
        <w:rPr>
          <w:rFonts w:hAnsi="Verdana"/>
          <w:color w:val="000000"/>
          <w:sz w:val="18"/>
          <w:szCs w:val="18"/>
        </w:rPr>
        <w:t>.</w:t>
      </w:r>
    </w:p>
    <w:p w:rsidR="00466F68" w:rsidRPr="000A7FF5" w:rsidP="009C2AA1">
      <w:pPr>
        <w:spacing w:before="40"/>
        <w:rPr>
          <w:sz w:val="18"/>
          <w:szCs w:val="18"/>
        </w:rPr>
      </w:pPr>
    </w:p>
    <w:p w:rsidR="00466F68" w:rsidRPr="00843F14" w:rsidP="009C2AA1">
      <w:pPr>
        <w:shd w:val="clear" w:color="auto" w:fill="BFBFBF"/>
        <w:spacing w:before="40"/>
        <w:rPr>
          <w:sz w:val="22"/>
          <w:szCs w:val="22"/>
        </w:rPr>
      </w:pPr>
      <w:r w:rsidRPr="00843F14">
        <w:rPr>
          <w:b/>
          <w:bCs/>
          <w:sz w:val="22"/>
          <w:szCs w:val="22"/>
        </w:rPr>
        <w:t>Personal Details</w:t>
      </w:r>
      <w:r w:rsidRPr="00843F14" w:rsidR="00843F14">
        <w:rPr>
          <w:b/>
          <w:bCs/>
          <w:sz w:val="22"/>
          <w:szCs w:val="22"/>
        </w:rPr>
        <w:t>:</w:t>
      </w:r>
    </w:p>
    <w:p w:rsidR="00466F68" w:rsidRPr="000A7FF5" w:rsidP="009C2AA1">
      <w:pPr>
        <w:spacing w:before="40"/>
        <w:rPr>
          <w:sz w:val="18"/>
          <w:szCs w:val="18"/>
        </w:rPr>
      </w:pPr>
    </w:p>
    <w:p w:rsidR="00466F68" w:rsidRPr="000A7FF5" w:rsidP="009C2AA1">
      <w:pPr>
        <w:spacing w:before="40"/>
        <w:jc w:val="both"/>
        <w:rPr>
          <w:sz w:val="18"/>
          <w:szCs w:val="18"/>
        </w:rPr>
      </w:pPr>
      <w:r w:rsidRPr="000A7FF5">
        <w:rPr>
          <w:sz w:val="18"/>
          <w:szCs w:val="18"/>
        </w:rPr>
        <w:t xml:space="preserve">Date of Birth: </w:t>
      </w:r>
      <w:r w:rsidRPr="000A7FF5">
        <w:rPr>
          <w:sz w:val="18"/>
          <w:szCs w:val="18"/>
        </w:rPr>
        <w:tab/>
        <w:t>              </w:t>
      </w:r>
      <w:r w:rsidRPr="000A7FF5" w:rsidR="002B3B36">
        <w:rPr>
          <w:sz w:val="18"/>
          <w:szCs w:val="18"/>
        </w:rPr>
        <w:tab/>
      </w:r>
      <w:r w:rsidRPr="000A7FF5">
        <w:rPr>
          <w:sz w:val="18"/>
          <w:szCs w:val="18"/>
        </w:rPr>
        <w:t>3</w:t>
      </w:r>
      <w:r w:rsidRPr="000A7FF5" w:rsidR="00EF1638">
        <w:rPr>
          <w:sz w:val="18"/>
          <w:szCs w:val="18"/>
        </w:rPr>
        <w:t>, May</w:t>
      </w:r>
      <w:r w:rsidRPr="000A7FF5">
        <w:rPr>
          <w:sz w:val="18"/>
          <w:szCs w:val="18"/>
        </w:rPr>
        <w:t xml:space="preserve"> 1991</w:t>
      </w:r>
      <w:r w:rsidR="007326C9">
        <w:rPr>
          <w:sz w:val="18"/>
          <w:szCs w:val="18"/>
        </w:rPr>
        <w:t>.</w:t>
      </w:r>
    </w:p>
    <w:p w:rsidR="00466F68" w:rsidRPr="000A7FF5" w:rsidP="009C2AA1">
      <w:pPr>
        <w:spacing w:before="40"/>
        <w:jc w:val="both"/>
        <w:rPr>
          <w:sz w:val="18"/>
          <w:szCs w:val="18"/>
        </w:rPr>
      </w:pPr>
      <w:r w:rsidRPr="000A7FF5">
        <w:rPr>
          <w:sz w:val="18"/>
          <w:szCs w:val="18"/>
        </w:rPr>
        <w:t xml:space="preserve">P. </w:t>
      </w:r>
      <w:r w:rsidRPr="000A7FF5" w:rsidR="002A0444">
        <w:rPr>
          <w:sz w:val="18"/>
          <w:szCs w:val="18"/>
        </w:rPr>
        <w:t xml:space="preserve">Address: </w:t>
      </w:r>
      <w:r w:rsidRPr="000A7FF5" w:rsidR="002A0444">
        <w:rPr>
          <w:sz w:val="18"/>
          <w:szCs w:val="18"/>
        </w:rPr>
        <w:tab/>
      </w:r>
      <w:r w:rsidRPr="000A7FF5" w:rsidR="002A0444">
        <w:rPr>
          <w:sz w:val="18"/>
          <w:szCs w:val="18"/>
        </w:rPr>
        <w:tab/>
      </w:r>
      <w:r w:rsidRPr="000A7FF5" w:rsidR="002B3B36">
        <w:rPr>
          <w:sz w:val="18"/>
          <w:szCs w:val="18"/>
        </w:rPr>
        <w:t>V</w:t>
      </w:r>
      <w:r w:rsidRPr="000A7FF5" w:rsidR="002A0444">
        <w:rPr>
          <w:sz w:val="18"/>
          <w:szCs w:val="18"/>
        </w:rPr>
        <w:t>ill</w:t>
      </w:r>
      <w:r w:rsidR="00843F14">
        <w:rPr>
          <w:sz w:val="18"/>
          <w:szCs w:val="18"/>
        </w:rPr>
        <w:t xml:space="preserve"> </w:t>
      </w:r>
      <w:r w:rsidRPr="000A7FF5" w:rsidR="002A0444">
        <w:rPr>
          <w:sz w:val="18"/>
          <w:szCs w:val="18"/>
        </w:rPr>
        <w:t>-</w:t>
      </w:r>
      <w:r w:rsidRPr="000A7FF5" w:rsidR="002A0444">
        <w:rPr>
          <w:sz w:val="18"/>
          <w:szCs w:val="18"/>
        </w:rPr>
        <w:t>Lah</w:t>
      </w:r>
      <w:r w:rsidR="00843F14">
        <w:rPr>
          <w:sz w:val="18"/>
          <w:szCs w:val="18"/>
        </w:rPr>
        <w:t>a</w:t>
      </w:r>
      <w:r w:rsidRPr="000A7FF5" w:rsidR="002A0444">
        <w:rPr>
          <w:sz w:val="18"/>
          <w:szCs w:val="18"/>
        </w:rPr>
        <w:t>bas</w:t>
      </w:r>
      <w:r w:rsidRPr="000A7FF5" w:rsidR="002B3B36">
        <w:rPr>
          <w:sz w:val="18"/>
          <w:szCs w:val="18"/>
        </w:rPr>
        <w:t>s</w:t>
      </w:r>
      <w:r w:rsidRPr="000A7FF5" w:rsidR="002B3B36">
        <w:rPr>
          <w:sz w:val="18"/>
          <w:szCs w:val="18"/>
        </w:rPr>
        <w:t>,</w:t>
      </w:r>
      <w:r w:rsidR="00843F14">
        <w:rPr>
          <w:sz w:val="18"/>
          <w:szCs w:val="18"/>
        </w:rPr>
        <w:t xml:space="preserve"> </w:t>
      </w:r>
      <w:r w:rsidRPr="000A7FF5" w:rsidR="002B3B36">
        <w:rPr>
          <w:sz w:val="18"/>
          <w:szCs w:val="18"/>
        </w:rPr>
        <w:t>PO</w:t>
      </w:r>
      <w:r w:rsidR="00843F14">
        <w:rPr>
          <w:sz w:val="18"/>
          <w:szCs w:val="18"/>
        </w:rPr>
        <w:t xml:space="preserve"> </w:t>
      </w:r>
      <w:r w:rsidRPr="000A7FF5" w:rsidR="002B3B36">
        <w:rPr>
          <w:sz w:val="18"/>
          <w:szCs w:val="18"/>
        </w:rPr>
        <w:t>-</w:t>
      </w:r>
      <w:r w:rsidRPr="000A7FF5" w:rsidR="002B3B36">
        <w:rPr>
          <w:sz w:val="18"/>
          <w:szCs w:val="18"/>
        </w:rPr>
        <w:t>Pinangwan</w:t>
      </w:r>
      <w:r w:rsidRPr="000A7FF5" w:rsidR="002B3B36">
        <w:rPr>
          <w:sz w:val="18"/>
          <w:szCs w:val="18"/>
        </w:rPr>
        <w:t>,</w:t>
      </w:r>
      <w:r w:rsidR="00843F14">
        <w:rPr>
          <w:sz w:val="18"/>
          <w:szCs w:val="18"/>
        </w:rPr>
        <w:t xml:space="preserve"> </w:t>
      </w:r>
      <w:r w:rsidRPr="000A7FF5" w:rsidR="002B3B36">
        <w:rPr>
          <w:sz w:val="18"/>
          <w:szCs w:val="18"/>
        </w:rPr>
        <w:t>D</w:t>
      </w:r>
      <w:r w:rsidRPr="000A7FF5" w:rsidR="002A0444">
        <w:rPr>
          <w:sz w:val="18"/>
          <w:szCs w:val="18"/>
        </w:rPr>
        <w:t>ist-Nuh</w:t>
      </w:r>
      <w:r w:rsidR="00843F14">
        <w:rPr>
          <w:sz w:val="18"/>
          <w:szCs w:val="18"/>
        </w:rPr>
        <w:t xml:space="preserve"> </w:t>
      </w:r>
      <w:r w:rsidRPr="000A7FF5" w:rsidR="002A0444">
        <w:rPr>
          <w:sz w:val="18"/>
          <w:szCs w:val="18"/>
        </w:rPr>
        <w:t>(Haryana) 122508</w:t>
      </w:r>
      <w:r w:rsidR="007326C9">
        <w:rPr>
          <w:sz w:val="18"/>
          <w:szCs w:val="18"/>
        </w:rPr>
        <w:t>.</w:t>
      </w:r>
    </w:p>
    <w:p w:rsidR="00466F68" w:rsidP="009C2AA1">
      <w:pPr>
        <w:spacing w:before="40"/>
        <w:jc w:val="both"/>
        <w:rPr>
          <w:sz w:val="18"/>
          <w:szCs w:val="18"/>
        </w:rPr>
      </w:pPr>
      <w:r w:rsidRPr="000A7FF5">
        <w:rPr>
          <w:sz w:val="18"/>
          <w:szCs w:val="18"/>
        </w:rPr>
        <w:t>Languages Known:</w:t>
      </w:r>
      <w:r w:rsidRPr="000A7FF5">
        <w:rPr>
          <w:sz w:val="18"/>
          <w:szCs w:val="18"/>
        </w:rPr>
        <w:tab/>
      </w:r>
      <w:r w:rsidRPr="000A7FF5" w:rsidR="00D64A29">
        <w:rPr>
          <w:sz w:val="18"/>
          <w:szCs w:val="18"/>
        </w:rPr>
        <w:tab/>
      </w:r>
      <w:r w:rsidRPr="000A7FF5">
        <w:rPr>
          <w:sz w:val="18"/>
          <w:szCs w:val="18"/>
        </w:rPr>
        <w:t>Hindi &amp; English</w:t>
      </w:r>
      <w:r w:rsidR="007326C9">
        <w:rPr>
          <w:sz w:val="18"/>
          <w:szCs w:val="18"/>
        </w:rPr>
        <w:t>.</w:t>
      </w:r>
    </w:p>
    <w:p w:rsidR="000A7FF5" w:rsidP="009C2AA1">
      <w:pPr>
        <w:spacing w:before="40"/>
        <w:jc w:val="both"/>
        <w:rPr>
          <w:sz w:val="18"/>
          <w:szCs w:val="18"/>
        </w:rPr>
      </w:pPr>
    </w:p>
    <w:p w:rsidR="000A7FF5" w:rsidP="009C2AA1">
      <w:pPr>
        <w:spacing w:before="40"/>
        <w:jc w:val="both"/>
        <w:rPr>
          <w:sz w:val="18"/>
          <w:szCs w:val="18"/>
        </w:rPr>
      </w:pPr>
    </w:p>
    <w:p w:rsidR="000A7FF5" w:rsidRPr="000A7FF5" w:rsidP="009C2AA1">
      <w:pPr>
        <w:spacing w:before="40"/>
        <w:jc w:val="both"/>
        <w:rPr>
          <w:sz w:val="18"/>
          <w:szCs w:val="18"/>
        </w:rPr>
      </w:pPr>
    </w:p>
    <w:p w:rsidR="00466F68" w:rsidRPr="000A7FF5" w:rsidP="009C2AA1">
      <w:pPr>
        <w:spacing w:before="40"/>
        <w:jc w:val="both"/>
        <w:rPr>
          <w:rFonts w:eastAsia="Arial"/>
          <w:color w:val="333333"/>
          <w:sz w:val="18"/>
          <w:szCs w:val="18"/>
        </w:rPr>
      </w:pPr>
      <w:r w:rsidRPr="000A7FF5">
        <w:rPr>
          <w:b/>
          <w:bCs/>
          <w:sz w:val="18"/>
          <w:szCs w:val="18"/>
        </w:rPr>
        <w:t>Declaration</w:t>
      </w:r>
      <w:r w:rsidRPr="000A7FF5">
        <w:rPr>
          <w:b/>
          <w:bCs/>
          <w:sz w:val="18"/>
          <w:szCs w:val="18"/>
        </w:rPr>
        <w:t>:</w:t>
      </w:r>
      <w:r w:rsidRPr="000A7FF5">
        <w:rPr>
          <w:rFonts w:eastAsia="Arial"/>
          <w:color w:val="333333"/>
          <w:sz w:val="18"/>
          <w:szCs w:val="18"/>
        </w:rPr>
        <w:t>I</w:t>
      </w:r>
      <w:r w:rsidRPr="000A7FF5">
        <w:rPr>
          <w:rFonts w:eastAsia="Arial"/>
          <w:color w:val="333333"/>
          <w:sz w:val="18"/>
          <w:szCs w:val="18"/>
        </w:rPr>
        <w:t xml:space="preserve"> hereby declare that the above written particulars are true to the best of my knowledge and belief. </w:t>
      </w:r>
    </w:p>
    <w:p w:rsidR="002A0444" w:rsidRPr="000A7FF5" w:rsidP="009C2AA1">
      <w:pPr>
        <w:spacing w:before="40"/>
        <w:jc w:val="both"/>
        <w:rPr>
          <w:sz w:val="18"/>
          <w:szCs w:val="18"/>
        </w:rPr>
      </w:pPr>
    </w:p>
    <w:p w:rsidR="00466F68" w:rsidRPr="000A7FF5" w:rsidP="009C2AA1">
      <w:pPr>
        <w:spacing w:before="40"/>
        <w:jc w:val="both"/>
        <w:rPr>
          <w:sz w:val="18"/>
          <w:szCs w:val="18"/>
        </w:rPr>
      </w:pPr>
    </w:p>
    <w:p w:rsidR="00466F68" w:rsidRPr="000A7FF5" w:rsidP="009C2AA1">
      <w:pPr>
        <w:spacing w:before="40"/>
        <w:jc w:val="both"/>
        <w:rPr>
          <w:sz w:val="18"/>
          <w:szCs w:val="18"/>
        </w:rPr>
      </w:pPr>
      <w:r w:rsidRPr="000A7FF5">
        <w:rPr>
          <w:rFonts w:eastAsia="Arial"/>
          <w:color w:val="333333"/>
          <w:sz w:val="18"/>
          <w:szCs w:val="18"/>
        </w:rPr>
        <w:t>                                                                                                                                            </w:t>
      </w:r>
      <w:r w:rsidRPr="000A7FF5">
        <w:rPr>
          <w:rFonts w:eastAsia="Arial"/>
          <w:color w:val="333333"/>
          <w:sz w:val="18"/>
          <w:szCs w:val="18"/>
          <w:u w:val="single" w:color="333333"/>
        </w:rPr>
        <w:t>(</w:t>
      </w:r>
      <w:r w:rsidRPr="000A7FF5">
        <w:rPr>
          <w:rFonts w:eastAsia="Arial"/>
          <w:color w:val="333333"/>
          <w:sz w:val="18"/>
          <w:szCs w:val="18"/>
        </w:rPr>
        <w:t>Krishan Kumar)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1"/>
          </v:shape>
        </w:pict>
      </w:r>
    </w:p>
    <w:sectPr w:rsidSect="00DF49CE">
      <w:pgSz w:w="12240" w:h="15840"/>
      <w:pgMar w:top="1276"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Gadug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387A05F8"/>
    <w:lvl w:ilvl="0">
      <w:start w:val="1"/>
      <w:numFmt w:val="bullet"/>
      <w:lvlText w:val="●"/>
      <w:lvlJc w:val="left"/>
      <w:pPr>
        <w:ind w:left="0" w:firstLine="0"/>
      </w:pPr>
      <w:rPr>
        <w:rFonts w:ascii="Noto Sans Symbols" w:eastAsia="Noto Sans Symbols" w:hAnsi="Noto Sans Symbols" w:cs="Noto Sans Symbols"/>
        <w:color w:val="333333"/>
        <w:sz w:val="18"/>
        <w:szCs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C95318"/>
    <w:multiLevelType w:val="multilevel"/>
    <w:tmpl w:val="24A651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6192BDF"/>
    <w:multiLevelType w:val="hybridMultilevel"/>
    <w:tmpl w:val="6FC2DF78"/>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17D3200F"/>
    <w:multiLevelType w:val="multilevel"/>
    <w:tmpl w:val="254402A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317804B7"/>
    <w:multiLevelType w:val="hybridMultilevel"/>
    <w:tmpl w:val="27F2FA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AF84FD6"/>
    <w:multiLevelType w:val="multilevel"/>
    <w:tmpl w:val="39AC0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BDE5984"/>
    <w:multiLevelType w:val="multilevel"/>
    <w:tmpl w:val="D7989C5A"/>
    <w:lvl w:ilvl="0">
      <w:start w:val="1"/>
      <w:numFmt w:val="bullet"/>
      <w:lvlText w:val="●"/>
      <w:lvlJc w:val="left"/>
      <w:pPr>
        <w:ind w:left="0" w:hanging="360"/>
      </w:pPr>
      <w:rPr>
        <w:rFonts w:ascii="Noto Sans Symbols" w:eastAsia="Noto Sans Symbols" w:hAnsi="Noto Sans Symbols" w:cs="Noto Sans Symbols"/>
        <w:b w:val="0"/>
        <w:color w:val="000000"/>
        <w:sz w:val="18"/>
        <w:szCs w:val="18"/>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7">
    <w:nsid w:val="69791452"/>
    <w:multiLevelType w:val="multilevel"/>
    <w:tmpl w:val="8B804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29A5CD3"/>
    <w:multiLevelType w:val="hybridMultilevel"/>
    <w:tmpl w:val="15162F66"/>
    <w:lvl w:ilvl="0">
      <w:start w:val="1"/>
      <w:numFmt w:val="bullet"/>
      <w:lvlText w:val="●"/>
      <w:lvlJc w:val="left"/>
      <w:pPr>
        <w:ind w:left="720" w:hanging="360"/>
      </w:pPr>
      <w:rPr>
        <w:rFonts w:ascii="Noto Sans Symbols" w:eastAsia="Noto Sans Symbols" w:hAnsi="Noto Sans Symbols" w:cs="Noto Sans Symbols" w:hint="default"/>
        <w:color w:val="333333"/>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8"/>
  </w:num>
  <w:num w:numId="5">
    <w:abstractNumId w:val="1"/>
  </w:num>
  <w:num w:numId="6">
    <w:abstractNumId w:val="6"/>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noPunctuationKerning/>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68"/>
    <w:rsid w:val="0001583E"/>
    <w:rsid w:val="00097273"/>
    <w:rsid w:val="000A7FF5"/>
    <w:rsid w:val="00171237"/>
    <w:rsid w:val="00197EDD"/>
    <w:rsid w:val="001F3A0A"/>
    <w:rsid w:val="00221481"/>
    <w:rsid w:val="002371F2"/>
    <w:rsid w:val="002A0444"/>
    <w:rsid w:val="002B3B36"/>
    <w:rsid w:val="00326EAA"/>
    <w:rsid w:val="003B0B79"/>
    <w:rsid w:val="00420E5B"/>
    <w:rsid w:val="00466F68"/>
    <w:rsid w:val="00521BFB"/>
    <w:rsid w:val="0056766F"/>
    <w:rsid w:val="005A19BF"/>
    <w:rsid w:val="005B251E"/>
    <w:rsid w:val="006814BE"/>
    <w:rsid w:val="00682DE3"/>
    <w:rsid w:val="006D7FD2"/>
    <w:rsid w:val="006E577D"/>
    <w:rsid w:val="00711C6D"/>
    <w:rsid w:val="007326C9"/>
    <w:rsid w:val="0073651D"/>
    <w:rsid w:val="00797A8D"/>
    <w:rsid w:val="007A49CC"/>
    <w:rsid w:val="007C6F97"/>
    <w:rsid w:val="00843F14"/>
    <w:rsid w:val="00857F05"/>
    <w:rsid w:val="009964DA"/>
    <w:rsid w:val="009C2AA1"/>
    <w:rsid w:val="009F0EF0"/>
    <w:rsid w:val="00A000CE"/>
    <w:rsid w:val="00AC46DB"/>
    <w:rsid w:val="00B4606E"/>
    <w:rsid w:val="00B558E5"/>
    <w:rsid w:val="00BE1AC8"/>
    <w:rsid w:val="00C45C64"/>
    <w:rsid w:val="00D64A29"/>
    <w:rsid w:val="00DA289A"/>
    <w:rsid w:val="00DA43A5"/>
    <w:rsid w:val="00DF49CE"/>
    <w:rsid w:val="00EE3051"/>
    <w:rsid w:val="00EF1638"/>
    <w:rsid w:val="00EF249B"/>
    <w:rsid w:val="00F53FD6"/>
    <w:rsid w:val="00F56B10"/>
    <w:rsid w:val="00FC732D"/>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A29"/>
    <w:pPr>
      <w:ind w:left="720"/>
      <w:contextualSpacing/>
    </w:pPr>
  </w:style>
  <w:style w:type="table" w:styleId="TableGrid">
    <w:name w:val="Table Grid"/>
    <w:basedOn w:val="TableNormal"/>
    <w:uiPriority w:val="39"/>
    <w:rsid w:val="00C45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5A19BF"/>
    <w:rPr>
      <w:sz w:val="20"/>
      <w:szCs w:val="20"/>
    </w:rPr>
  </w:style>
  <w:style w:type="character" w:customStyle="1" w:styleId="FootnoteTextChar">
    <w:name w:val="Footnote Text Char"/>
    <w:basedOn w:val="DefaultParagraphFont"/>
    <w:link w:val="FootnoteText"/>
    <w:semiHidden/>
    <w:rsid w:val="005A19BF"/>
  </w:style>
  <w:style w:type="character" w:styleId="Hyperlink">
    <w:name w:val="Hyperlink"/>
    <w:basedOn w:val="DefaultParagraphFont"/>
    <w:uiPriority w:val="99"/>
    <w:unhideWhenUsed/>
    <w:rsid w:val="002371F2"/>
    <w:rPr>
      <w:color w:val="0000FF" w:themeColor="hyperlink"/>
      <w:u w:val="single"/>
    </w:rPr>
  </w:style>
  <w:style w:type="character" w:styleId="FollowedHyperlink">
    <w:name w:val="FollowedHyperlink"/>
    <w:basedOn w:val="DefaultParagraphFont"/>
    <w:uiPriority w:val="99"/>
    <w:semiHidden/>
    <w:unhideWhenUsed/>
    <w:rsid w:val="002371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dc.nic.in/" TargetMode="External" /><Relationship Id="rId11" Type="http://schemas.openxmlformats.org/officeDocument/2006/relationships/image" Target="https://rdxfootmark.naukri.com/v2/track/openCv?trackingInfo=362d812eba418911d03571e9f7917615134f4b0419514c4847440321091b5b58170d17071844584f1543124a4b485d4637071f1b5b581b5b150b141051540d004a41084704454559545b074b125a420612105e090d034b10081105035d4a0e560c0a4257587a4553524f0c554b17001103035d4a07560329465c4a5653380c4f034342120f190217405c4f1543094a5d03090347515e00584b170c1203030c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mplads.gov.in/" TargetMode="External" /><Relationship Id="rId5" Type="http://schemas.openxmlformats.org/officeDocument/2006/relationships/hyperlink" Target="http://164.100.34.59/mplads/Default.aspx/" TargetMode="External" /><Relationship Id="rId6" Type="http://schemas.openxmlformats.org/officeDocument/2006/relationships/hyperlink" Target="http://eiitindia.co.in/" TargetMode="External" /><Relationship Id="rId7" Type="http://schemas.openxmlformats.org/officeDocument/2006/relationships/hyperlink" Target="http://dishaprivartan.com/" TargetMode="External" /><Relationship Id="rId8" Type="http://schemas.openxmlformats.org/officeDocument/2006/relationships/hyperlink" Target="http://avienterprises.com/" TargetMode="External" /><Relationship Id="rId9" Type="http://schemas.openxmlformats.org/officeDocument/2006/relationships/hyperlink" Target="https://search.asiatrade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2</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Sharma</cp:lastModifiedBy>
  <cp:revision>30</cp:revision>
  <dcterms:created xsi:type="dcterms:W3CDTF">2021-06-09T12:59:00Z</dcterms:created>
  <dcterms:modified xsi:type="dcterms:W3CDTF">2024-01-03T09:44:00Z</dcterms:modified>
</cp:coreProperties>
</file>